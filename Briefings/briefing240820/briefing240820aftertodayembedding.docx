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EA819" w14:textId="6350CEED" w:rsidR="00DE4D9E" w:rsidRDefault="00000000">
      <w:r>
        <w:t>Media Snapshot Germany</w:t>
      </w:r>
    </w:p>
    <w:p w14:paraId="51C8DB4E" w14:textId="77777777" w:rsidR="00DE4D9E" w:rsidRDefault="00000000">
      <w:r>
        <w:t>Find here latest news from Germany.</w:t>
      </w:r>
    </w:p>
    <w:p w14:paraId="0980606E" w14:textId="5223FB43" w:rsidR="00DE4D9E" w:rsidRDefault="00000000">
      <w:r>
        <w:rPr>
          <w:sz w:val="28"/>
        </w:rPr>
        <w:t>AUGUST 20</w:t>
      </w:r>
    </w:p>
    <w:p w14:paraId="1D000FD0" w14:textId="77777777" w:rsidR="00DE4D9E" w:rsidRDefault="00000000">
      <w:r>
        <w:rPr>
          <w:sz w:val="28"/>
          <w:u w:val="single"/>
        </w:rPr>
        <w:t>Trending News</w:t>
      </w:r>
    </w:p>
    <w:p w14:paraId="266B6CB7" w14:textId="77777777" w:rsidR="00DE4D9E" w:rsidRPr="00024285" w:rsidRDefault="00000000">
      <w:pPr>
        <w:rPr>
          <w:lang w:val="de-DE"/>
        </w:rPr>
      </w:pPr>
      <w:hyperlink r:id="rId6">
        <w:r w:rsidRPr="00024285">
          <w:rPr>
            <w:rStyle w:val="Hyperlink"/>
            <w:lang w:val="de-DE"/>
          </w:rPr>
          <w:t>Partner von verschwundenem Tech-Milliardär gestorben</w:t>
        </w:r>
      </w:hyperlink>
      <w:r w:rsidRPr="00024285">
        <w:rPr>
          <w:lang w:val="de-DE"/>
        </w:rPr>
        <w:br/>
        <w:t>Capital (Germany), August 20, 2024</w:t>
      </w:r>
    </w:p>
    <w:p w14:paraId="02366D45" w14:textId="77777777" w:rsidR="00DE4D9E" w:rsidRPr="00024285" w:rsidRDefault="00000000">
      <w:pPr>
        <w:rPr>
          <w:lang w:val="de-DE"/>
        </w:rPr>
      </w:pPr>
      <w:r w:rsidRPr="00024285">
        <w:rPr>
          <w:lang w:val="de-DE"/>
        </w:rPr>
        <w:t>Der ehemalige Mitangeklagte des britischen Tech-Moguls Mike Lynch ist gestorben. Stephen Chamberlain wurde von einem Auto angefahren und starb im Krankenhaus. Kurz danach sank eine Jacht mit Lynch an Bord</w:t>
      </w:r>
    </w:p>
    <w:p w14:paraId="7D0A99CC" w14:textId="77777777" w:rsidR="00DE4D9E" w:rsidRPr="00024285" w:rsidRDefault="00000000">
      <w:pPr>
        <w:rPr>
          <w:lang w:val="de-DE"/>
        </w:rPr>
      </w:pPr>
      <w:hyperlink r:id="rId7">
        <w:r w:rsidRPr="00024285">
          <w:rPr>
            <w:rStyle w:val="Hyperlink"/>
            <w:lang w:val="de-DE"/>
          </w:rPr>
          <w:t>Wohin das Geld aus dem Klimafonds KTF 2025 fließen wird</w:t>
        </w:r>
      </w:hyperlink>
      <w:r w:rsidRPr="00024285">
        <w:rPr>
          <w:lang w:val="de-DE"/>
        </w:rPr>
        <w:br/>
        <w:t>Capital (Germany), August 20, 2024</w:t>
      </w:r>
    </w:p>
    <w:p w14:paraId="1ABB2DFC" w14:textId="77777777" w:rsidR="00DE4D9E" w:rsidRPr="00024285" w:rsidRDefault="00000000">
      <w:pPr>
        <w:rPr>
          <w:lang w:val="de-DE"/>
        </w:rPr>
      </w:pPr>
      <w:r w:rsidRPr="00024285">
        <w:rPr>
          <w:lang w:val="de-DE"/>
        </w:rPr>
        <w:t>Einst galt der Klima- und Transformationsfonds als Schattenhaushalt für große Zukunftsprojekte. Nach einem Gerichtsurteil fällt er deutlich kleiner aus. Das plant die Bundesregierung für 2025</w:t>
      </w:r>
    </w:p>
    <w:p w14:paraId="19DFE528" w14:textId="77777777" w:rsidR="00DE4D9E" w:rsidRPr="00024285" w:rsidRDefault="00000000">
      <w:pPr>
        <w:rPr>
          <w:lang w:val="de-DE"/>
        </w:rPr>
      </w:pPr>
      <w:hyperlink r:id="rId8">
        <w:r w:rsidRPr="00024285">
          <w:rPr>
            <w:rStyle w:val="Hyperlink"/>
            <w:lang w:val="de-DE"/>
          </w:rPr>
          <w:t>Nächster Strategiewechsel bei früherer Corona-App Luca</w:t>
        </w:r>
      </w:hyperlink>
      <w:r w:rsidRPr="00024285">
        <w:rPr>
          <w:lang w:val="de-DE"/>
        </w:rPr>
        <w:br/>
        <w:t>Capital (Germany), August 20, 2024</w:t>
      </w:r>
    </w:p>
    <w:p w14:paraId="3D66E362" w14:textId="77777777" w:rsidR="00DE4D9E" w:rsidRPr="00024285" w:rsidRDefault="00000000">
      <w:pPr>
        <w:rPr>
          <w:lang w:val="de-DE"/>
        </w:rPr>
      </w:pPr>
      <w:r w:rsidRPr="00024285">
        <w:rPr>
          <w:lang w:val="de-DE"/>
        </w:rPr>
        <w:t>Nach der Pandemie wollte sich die Corona-App Luca als Bezahldienst neu erfinden. Doch der Start lief holprig. Nun hat sich ein Immobilienkonzern indirekt beteiligt – wieder mit einem neuen Plan</w:t>
      </w:r>
    </w:p>
    <w:p w14:paraId="2F2DF4C1" w14:textId="77777777" w:rsidR="00DE4D9E" w:rsidRPr="00024285" w:rsidRDefault="00000000">
      <w:pPr>
        <w:rPr>
          <w:lang w:val="de-DE"/>
        </w:rPr>
      </w:pPr>
      <w:hyperlink r:id="rId9">
        <w:r w:rsidRPr="00024285">
          <w:rPr>
            <w:rStyle w:val="Hyperlink"/>
            <w:lang w:val="de-DE"/>
          </w:rPr>
          <w:t>Schlechte Apfelernte – „Sehen Klimawandel live“</w:t>
        </w:r>
      </w:hyperlink>
      <w:r w:rsidRPr="00024285">
        <w:rPr>
          <w:lang w:val="de-DE"/>
        </w:rPr>
        <w:br/>
        <w:t>Capital (Germany), August 20, 2024</w:t>
      </w:r>
    </w:p>
    <w:p w14:paraId="111354E7" w14:textId="77777777" w:rsidR="00DE4D9E" w:rsidRPr="00024285" w:rsidRDefault="00000000">
      <w:pPr>
        <w:rPr>
          <w:lang w:val="de-DE"/>
        </w:rPr>
      </w:pPr>
      <w:r w:rsidRPr="00024285">
        <w:rPr>
          <w:lang w:val="de-DE"/>
        </w:rPr>
        <w:t>Bernhard Krüsken, Generalsekretär des Deutschen Bauernverbandes, spricht von einem merklichen Einschnitt bei der europäischen Apfelernte. Das dürfte auch die Preise für Äpfel, Apfelsaft und Brei nach oben treiben</w:t>
      </w:r>
    </w:p>
    <w:p w14:paraId="2DACCBA8" w14:textId="77777777" w:rsidR="00DE4D9E" w:rsidRPr="00024285" w:rsidRDefault="00000000">
      <w:pPr>
        <w:rPr>
          <w:lang w:val="de-DE"/>
        </w:rPr>
      </w:pPr>
      <w:hyperlink r:id="rId10">
        <w:r w:rsidRPr="00024285">
          <w:rPr>
            <w:rStyle w:val="Hyperlink"/>
            <w:lang w:val="de-DE"/>
          </w:rPr>
          <w:t>Massenentlassungen: Das rät ein Headhunter betroffenen Führungskräften</w:t>
        </w:r>
      </w:hyperlink>
      <w:r w:rsidRPr="00024285">
        <w:rPr>
          <w:lang w:val="de-DE"/>
        </w:rPr>
        <w:br/>
        <w:t>Capital (Germany), August 20, 2024</w:t>
      </w:r>
    </w:p>
    <w:p w14:paraId="590DA62D" w14:textId="77777777" w:rsidR="00DE4D9E" w:rsidRDefault="00000000">
      <w:r>
        <w:t>Großer Stellenabbau wie zuletzt bei ZF, Bayer und Continental trifft inzwischen selbst Manager. Ein Headhunter sagt: Für die Führungskräfte kann das eine Chance sein, genauso wie für Wettbewerber</w:t>
      </w:r>
    </w:p>
    <w:p w14:paraId="7BACE463" w14:textId="77777777" w:rsidR="00DE4D9E" w:rsidRDefault="00000000">
      <w:hyperlink r:id="rId11">
        <w:r>
          <w:rPr>
            <w:rStyle w:val="Hyperlink"/>
          </w:rPr>
          <w:t>Tech-Milliardär Mike Lynch nach Unfall mit Luxusyacht vermisst</w:t>
        </w:r>
      </w:hyperlink>
      <w:r>
        <w:br/>
        <w:t>Capital (Germany), August 19, 2024</w:t>
      </w:r>
    </w:p>
    <w:p w14:paraId="32C29437" w14:textId="77777777" w:rsidR="00DE4D9E" w:rsidRDefault="00000000">
      <w:r>
        <w:lastRenderedPageBreak/>
        <w:t>Starker Wind hat eine Segelyacht vor der Küste Siziliens zum Kentern gebracht. Mindestens ein Mensch kam ums Leben. Unter den Vermissten soll der prominente britische Tech-Unternehmer sein, der als „britischer Bill Gates“ gilt</w:t>
      </w:r>
    </w:p>
    <w:p w14:paraId="6DBCCB2F" w14:textId="77777777" w:rsidR="00DE4D9E" w:rsidRDefault="00000000">
      <w:hyperlink r:id="rId12">
        <w:r>
          <w:rPr>
            <w:rStyle w:val="Hyperlink"/>
          </w:rPr>
          <w:t>Lösen Hedgefonds den nächsten Crash aus?</w:t>
        </w:r>
      </w:hyperlink>
      <w:r>
        <w:br/>
        <w:t>Capital (Germany), August 19, 2024</w:t>
      </w:r>
    </w:p>
    <w:p w14:paraId="7ECBB5AB" w14:textId="77777777" w:rsidR="00DE4D9E" w:rsidRDefault="00000000">
      <w:r>
        <w:t>Spekulative Positionen von Hedgefonds könnten die Grundlage für erneute Unruhe am Aktienmarkt legen – und wieder geht es um den Yen. Capital erklärt, wo die Gefahr lauert</w:t>
      </w:r>
    </w:p>
    <w:p w14:paraId="68055B07" w14:textId="77777777" w:rsidR="00DE4D9E" w:rsidRDefault="00000000">
      <w:hyperlink r:id="rId13">
        <w:r>
          <w:rPr>
            <w:rStyle w:val="Hyperlink"/>
          </w:rPr>
          <w:t>Chitosan macht es möglich: Metallobjekte nach Krabbenart</w:t>
        </w:r>
      </w:hyperlink>
      <w:r>
        <w:br/>
        <w:t>Ingenieur.de (Germany), August 20, 2024</w:t>
      </w:r>
    </w:p>
    <w:p w14:paraId="308209C4" w14:textId="77777777" w:rsidR="00DE4D9E" w:rsidRDefault="00000000">
      <w:r>
        <w:t>Chitin spielt eine Hauptrolle: Forschende haben einen Metallverbundwerkstoff entwickelt, der sich bei Raumtemperatur und ohne Druck formen lässt.</w:t>
      </w:r>
    </w:p>
    <w:p w14:paraId="07BD5F1A" w14:textId="77777777" w:rsidR="00DE4D9E" w:rsidRDefault="00000000">
      <w:hyperlink r:id="rId14">
        <w:r>
          <w:rPr>
            <w:rStyle w:val="Hyperlink"/>
          </w:rPr>
          <w:t>Erweiterte Realität als digitaler Alltags- und Notfallhelfer</w:t>
        </w:r>
      </w:hyperlink>
      <w:r>
        <w:br/>
        <w:t>Ingenieur.de (Germany), August 20, 2024</w:t>
      </w:r>
    </w:p>
    <w:p w14:paraId="06F61315" w14:textId="77777777" w:rsidR="00DE4D9E" w:rsidRDefault="00000000">
      <w:r>
        <w:t>Ein neu entwickeltes System mit Namen „LUMINOUS“ soll eine intuitive Interaktion mit virtuellen Welten ermöglichen. Es sammelt Daten, interpretiert Eindrücke aus der Umgebung und schlägt adäquate Handlungen vor. Es könnt zum Beispiel kranke Menschen im Alltag unterstützen oder Menschen aus Notsituationen führen.</w:t>
      </w:r>
    </w:p>
    <w:p w14:paraId="2946CDAB" w14:textId="77777777" w:rsidR="00DE4D9E" w:rsidRDefault="00000000">
      <w:hyperlink r:id="rId15">
        <w:r>
          <w:rPr>
            <w:rStyle w:val="Hyperlink"/>
          </w:rPr>
          <w:t>Wie Charles Babbage mit seiner Differenzmaschine die moderne Informatik inspirierte</w:t>
        </w:r>
      </w:hyperlink>
      <w:r>
        <w:br/>
        <w:t>Ingenieur.de (Germany), August 19, 2024</w:t>
      </w:r>
    </w:p>
    <w:p w14:paraId="1C4CE613" w14:textId="77777777" w:rsidR="00DE4D9E" w:rsidRDefault="00000000">
      <w:r>
        <w:t>Wir werfen einen Blick auf Charles Baggage, der im 19. Jahrhundert visionäre Rechenmaschinen entwickelte, die den Grundstein für die moderne Informatik legten.</w:t>
      </w:r>
    </w:p>
    <w:p w14:paraId="4D232F48" w14:textId="77777777" w:rsidR="00DE4D9E" w:rsidRDefault="00000000">
      <w:hyperlink r:id="rId16">
        <w:r>
          <w:rPr>
            <w:rStyle w:val="Hyperlink"/>
          </w:rPr>
          <w:t>Emojis in Deutschland: Was sie wirklich ausdrücken 😊🤔🥰</w:t>
        </w:r>
      </w:hyperlink>
      <w:r>
        <w:br/>
        <w:t>Ingenieur.de (Germany), August 19, 2024</w:t>
      </w:r>
    </w:p>
    <w:p w14:paraId="59D9C8D4" w14:textId="77777777" w:rsidR="00DE4D9E" w:rsidRDefault="00000000">
      <w:r>
        <w:t>Erstmals wurden die vielfältigen Bedeutungen von Emojis, die deutschsprachige Nutzer mit den Bildzeichen verbinden, in einer Studie untersucht.</w:t>
      </w:r>
    </w:p>
    <w:p w14:paraId="12FA4788" w14:textId="77777777" w:rsidR="00DE4D9E" w:rsidRDefault="00000000">
      <w:hyperlink r:id="rId17">
        <w:r>
          <w:rPr>
            <w:rStyle w:val="Hyperlink"/>
          </w:rPr>
          <w:t>Die Sicherheitsbranche ist gerüstet</w:t>
        </w:r>
      </w:hyperlink>
      <w:r>
        <w:br/>
        <w:t>Ingenieur.de (Germany), August 19, 2024</w:t>
      </w:r>
    </w:p>
    <w:p w14:paraId="2696F012" w14:textId="77777777" w:rsidR="00DE4D9E" w:rsidRDefault="00000000">
      <w:r>
        <w:t>Das Kritis-Dachgesetz soll am 18. Oktober 2024 in Kraft treten. Welche Konsequenzen und Herausforderungen es mit sich bringt, darüber haben wir mit Michael Harter, Experte für ganzheitlichen Objekt- und Perimeterschutz im strategischen Vertrieb bei Securiton Deutschland, besprochen.</w:t>
      </w:r>
    </w:p>
    <w:p w14:paraId="078496D8" w14:textId="77777777" w:rsidR="00DE4D9E" w:rsidRDefault="00000000">
      <w:hyperlink r:id="rId18">
        <w:r>
          <w:rPr>
            <w:rStyle w:val="Hyperlink"/>
          </w:rPr>
          <w:t>Smart Metering: Transparenz für den Energieverbrauch</w:t>
        </w:r>
      </w:hyperlink>
      <w:r>
        <w:br/>
        <w:t>Ingenieur.de (Germany), August 19, 2024</w:t>
      </w:r>
    </w:p>
    <w:p w14:paraId="049B87B5" w14:textId="77777777" w:rsidR="00DE4D9E" w:rsidRDefault="00000000">
      <w:r>
        <w:lastRenderedPageBreak/>
        <w:t>Lösungsansätze für die Verbrauchsdatenübertragung von Strom und Wärme per Smart Meter Gateway sowie eine Visualisierungslösung sind im Rahmen eines Projekts zum Smart Metering entwickelt worden. Jetzt wurde das Ergebnis vorgestellt.</w:t>
      </w:r>
    </w:p>
    <w:p w14:paraId="5DB1D6CF" w14:textId="77777777" w:rsidR="00DE4D9E" w:rsidRDefault="00000000">
      <w:hyperlink r:id="rId19">
        <w:r>
          <w:rPr>
            <w:rStyle w:val="Hyperlink"/>
          </w:rPr>
          <w:t>Welche Herausforderungen der Photovoltaik-Boom mit sich bringt</w:t>
        </w:r>
      </w:hyperlink>
      <w:r>
        <w:br/>
        <w:t>Ingenieur.de (Germany), August 19, 2024</w:t>
      </w:r>
    </w:p>
    <w:p w14:paraId="0A8ABBEA" w14:textId="77777777" w:rsidR="00DE4D9E" w:rsidRDefault="00000000">
      <w:r>
        <w:t>Der Ausbau von Photovoltaik (PV)-Anlagen nimmt hierzulande Fahrt auf und liegt aktuell über den Zielen der Bundesregierung. Daraus entstehen einige Herausforderungen. Eine davon ist die effiziente Integration in das Stromsystem, die immer wichtiger wird.</w:t>
      </w:r>
    </w:p>
    <w:p w14:paraId="0757A507" w14:textId="77777777" w:rsidR="00DE4D9E" w:rsidRDefault="00000000">
      <w:hyperlink r:id="rId20">
        <w:r>
          <w:rPr>
            <w:rStyle w:val="Hyperlink"/>
          </w:rPr>
          <w:t>Exkursion zur Rheinbrücke Krefeld-Uerdingen</w:t>
        </w:r>
      </w:hyperlink>
      <w:r>
        <w:br/>
        <w:t>Ingenieur.de (Germany), August 19, 2024</w:t>
      </w:r>
    </w:p>
    <w:p w14:paraId="4862A6AE" w14:textId="77777777" w:rsidR="00DE4D9E" w:rsidRDefault="00000000">
      <w:r>
        <w:t>Der Bauingenieur bietet in Kooperation mit Straßen.NRW am 31. August um 14 Uhr einmalig und exklusiv eine Exkursion an, die die Teilnehmenden zur denkmalgeschützten Rheinbrücke Krefeld-Uerdingen führt. Noch sind Plätze frei, Bewerbungen sind bis zum 29. August möglich.</w:t>
      </w:r>
    </w:p>
    <w:p w14:paraId="0BA13057" w14:textId="77777777" w:rsidR="00DE4D9E" w:rsidRDefault="00000000">
      <w:hyperlink r:id="rId21">
        <w:r>
          <w:rPr>
            <w:rStyle w:val="Hyperlink"/>
          </w:rPr>
          <w:t>Auf 130 Metern entsteht das Wasserstoffnetz der Zukunft</w:t>
        </w:r>
      </w:hyperlink>
      <w:r>
        <w:br/>
        <w:t>Ingenieur.de (Germany), August 19, 2024</w:t>
      </w:r>
    </w:p>
    <w:p w14:paraId="41C825E3" w14:textId="77777777" w:rsidR="00DE4D9E" w:rsidRDefault="00000000">
      <w:r>
        <w:t>Nicht weit von der ehemaligen Transrapid-Teststrecke im Emsland ist ein neues Wasserstoff-Pilotnetz in Betrieb genommen worden: Auf gerade einmal 130 Metern soll es dabei helfen, wichtige Erkenntnisse für das geplante, bundesweite Wasserstoffnetz von 9 700 Kilometern zu gewinnen.</w:t>
      </w:r>
    </w:p>
    <w:p w14:paraId="36625CB8" w14:textId="77777777" w:rsidR="00DE4D9E" w:rsidRDefault="00000000">
      <w:hyperlink r:id="rId22">
        <w:r>
          <w:rPr>
            <w:rStyle w:val="Hyperlink"/>
          </w:rPr>
          <w:t>Der Staat soll die größte deutsche Werft retten</w:t>
        </w:r>
      </w:hyperlink>
      <w:r>
        <w:br/>
        <w:t>Sueddeutsche (Germany), August 19, 2024</w:t>
      </w:r>
    </w:p>
    <w:p w14:paraId="768BBDDB" w14:textId="77777777" w:rsidR="00DE4D9E" w:rsidRDefault="00000000">
      <w:r>
        <w:t>Die Meyer Werft in Papenburg steht vor dem Aus, bis Mitte September müssen drei Milliarden Euro aufgetrieben werden. Im Hintergrund wird über den Einstieg des Bundes und des Landes Niedersachsen verhandelt.</w:t>
      </w:r>
    </w:p>
    <w:p w14:paraId="69FF718B" w14:textId="77777777" w:rsidR="00DE4D9E" w:rsidRDefault="00000000">
      <w:hyperlink r:id="rId23">
        <w:r>
          <w:rPr>
            <w:rStyle w:val="Hyperlink"/>
          </w:rPr>
          <w:t>Reiches Land, ganz arm</w:t>
        </w:r>
      </w:hyperlink>
      <w:r>
        <w:br/>
        <w:t>Sueddeutsche (Germany), August 19, 2024</w:t>
      </w:r>
    </w:p>
    <w:p w14:paraId="07B3CC6C" w14:textId="77777777" w:rsidR="00DE4D9E" w:rsidRDefault="00000000">
      <w:r>
        <w:t>Nirgendwo gibt es so viel Erdöl wie in Venezuela, dennoch ist es eines der ärmsten Länder Südamerikas. Wohin steuert die Wirtschaft jetzt, nachdem Diktator Maduro nicht von der Macht lassen will?</w:t>
      </w:r>
    </w:p>
    <w:p w14:paraId="17B6066E" w14:textId="77777777" w:rsidR="00DE4D9E" w:rsidRDefault="00000000">
      <w:hyperlink r:id="rId24">
        <w:r>
          <w:rPr>
            <w:rStyle w:val="Hyperlink"/>
          </w:rPr>
          <w:t>„Die Menschen hier scheinen weniger Probleme zu haben – oder zumindest andere“</w:t>
        </w:r>
      </w:hyperlink>
      <w:r>
        <w:br/>
        <w:t>Sueddeutsche (Germany), August 19, 2024</w:t>
      </w:r>
    </w:p>
    <w:p w14:paraId="3D217078" w14:textId="77777777" w:rsidR="00DE4D9E" w:rsidRDefault="00000000">
      <w:r>
        <w:t>Während Tino Päßler in München Treppen saniert, kämpft er in seiner Heimat Sachsen mit den Folgen des Fachkräftemangels und dem Erfolg der AfD. Ein Besuch in einer Tischlerei, die exemplarisch für die Herausforderungen im ländlichen Sachsen steht.</w:t>
      </w:r>
    </w:p>
    <w:p w14:paraId="46E48283" w14:textId="77777777" w:rsidR="00DE4D9E" w:rsidRDefault="00000000">
      <w:hyperlink r:id="rId25">
        <w:r>
          <w:rPr>
            <w:rStyle w:val="Hyperlink"/>
          </w:rPr>
          <w:t>„Rüstung ist weder total cool noch total scheiße“</w:t>
        </w:r>
      </w:hyperlink>
      <w:r>
        <w:br/>
        <w:t>Sueddeutsche (Germany), August 19, 2024</w:t>
      </w:r>
    </w:p>
    <w:p w14:paraId="476FAA0A" w14:textId="77777777" w:rsidR="00DE4D9E" w:rsidRDefault="00000000">
      <w:r>
        <w:t>Gut, böse, notwendig? Florian Seibel, Chef des Münchner Drohnen-Herstellers Quantum Systems, findet: Rüstung ist einfach nur Teil der Realität. Ein Gespräch über große Bauernhöfe, den Ukraine-Krieg und hochintelligente Drohnenschwärme.</w:t>
      </w:r>
    </w:p>
    <w:p w14:paraId="21DB224B" w14:textId="77777777" w:rsidR="00DE4D9E" w:rsidRDefault="00000000">
      <w:hyperlink r:id="rId26">
        <w:r>
          <w:rPr>
            <w:rStyle w:val="Hyperlink"/>
          </w:rPr>
          <w:t>Landesbanker verdienen eine Million und mehr pro Jahr</w:t>
        </w:r>
      </w:hyperlink>
      <w:r>
        <w:br/>
        <w:t>Sueddeutsche (Germany), August 19, 2024</w:t>
      </w:r>
    </w:p>
    <w:p w14:paraId="6EBF56DC" w14:textId="77777777" w:rsidR="00DE4D9E" w:rsidRDefault="00000000">
      <w:r>
        <w:t>Manager deutscher Geldhäuser kassieren immer noch sehr gut, obwohl manche Aktionäre darüber schimpfen. Selbst bei den öffentlichen Banken gibt es solche Großverdiener.</w:t>
      </w:r>
    </w:p>
    <w:p w14:paraId="3D7417EE" w14:textId="77777777" w:rsidR="00DE4D9E" w:rsidRDefault="00000000">
      <w:hyperlink r:id="rId27">
        <w:r>
          <w:rPr>
            <w:rStyle w:val="Hyperlink"/>
          </w:rPr>
          <w:t>Beim Namen hört der Spaß für Meta auf</w:t>
        </w:r>
      </w:hyperlink>
      <w:r>
        <w:br/>
        <w:t>Sueddeutsche (Germany), August 19, 2024</w:t>
      </w:r>
    </w:p>
    <w:p w14:paraId="29C6CF6B" w14:textId="77777777" w:rsidR="00DE4D9E" w:rsidRDefault="00000000">
      <w:r>
        <w:t>Facebook sperrt einer kleinen bayerischen Bühne den Account. Ein kurioser Einzelfall?</w:t>
      </w:r>
    </w:p>
    <w:p w14:paraId="4B0FFA10" w14:textId="77777777" w:rsidR="00DE4D9E" w:rsidRDefault="00000000">
      <w:hyperlink r:id="rId28">
        <w:r>
          <w:rPr>
            <w:rStyle w:val="Hyperlink"/>
          </w:rPr>
          <w:t>Fünf Milliarden Euro für ein Chipwerk? Die Subventionen für TSMC sind richtig</w:t>
        </w:r>
      </w:hyperlink>
      <w:r>
        <w:br/>
        <w:t>Sueddeutsche (Germany), August 19, 2024</w:t>
      </w:r>
    </w:p>
    <w:p w14:paraId="3EF90883" w14:textId="77777777" w:rsidR="00DE4D9E" w:rsidRDefault="00000000">
      <w:r>
        <w:t>Will Deutschland technologisch auf der Höhe bleiben und ein Stück unabhängiger werden, muss der deutsche Staat viel Geld aufbringen.</w:t>
      </w:r>
    </w:p>
    <w:p w14:paraId="72C8551D" w14:textId="77777777" w:rsidR="00DE4D9E" w:rsidRDefault="00000000">
      <w:hyperlink r:id="rId29">
        <w:r>
          <w:rPr>
            <w:rStyle w:val="Hyperlink"/>
          </w:rPr>
          <w:t>Der Versicherungsschutz von Kreditkarten reicht oft nicht aus</w:t>
        </w:r>
      </w:hyperlink>
      <w:r>
        <w:br/>
        <w:t>Sueddeutsche (Germany), August 19, 2024</w:t>
      </w:r>
    </w:p>
    <w:p w14:paraId="0A763D56" w14:textId="77777777" w:rsidR="00DE4D9E" w:rsidRDefault="00000000">
      <w:r>
        <w:t>Viele Kreditkarten enthalten Versicherungsverträge rund ums Reisen. Meist ist es aber sinnvoller, separate Policen abzuschließen, raten Verbraucherschützer. In manchen Fällen greifen solche Versicherungen auch gar nicht.</w:t>
      </w:r>
    </w:p>
    <w:p w14:paraId="751BD332" w14:textId="77777777" w:rsidR="00DE4D9E" w:rsidRDefault="00000000">
      <w:hyperlink r:id="rId30">
        <w:r>
          <w:rPr>
            <w:rStyle w:val="Hyperlink"/>
          </w:rPr>
          <w:t>Der Vater lässt los, die Kinder erfinden die Firma neu</w:t>
        </w:r>
      </w:hyperlink>
      <w:r>
        <w:br/>
        <w:t>Sueddeutsche (Germany), August 20, 2024</w:t>
      </w:r>
    </w:p>
    <w:p w14:paraId="478225E4" w14:textId="77777777" w:rsidR="00DE4D9E" w:rsidRDefault="00000000">
      <w:r>
        <w:t>250 000 Betriebe stehen bundesweit vor dem Aus, weil sie keinen Nachfolger finden. In Tettnang am Bodensee hat es geklappt, da hat David Layer den elterlichen Großhandel übernommen. Sein Bruder tat sich schwerer.</w:t>
      </w:r>
    </w:p>
    <w:p w14:paraId="66F477EA" w14:textId="77777777" w:rsidR="00DE4D9E" w:rsidRDefault="00000000">
      <w:hyperlink r:id="rId31">
        <w:r>
          <w:rPr>
            <w:rStyle w:val="Hyperlink"/>
          </w:rPr>
          <w:t>Warum Tiere an heißen Tagen nicht fliegen dürfen</w:t>
        </w:r>
      </w:hyperlink>
      <w:r>
        <w:br/>
        <w:t>Sueddeutsche (Germany), August 20, 2024</w:t>
      </w:r>
    </w:p>
    <w:p w14:paraId="4BA92EEA" w14:textId="77777777" w:rsidR="00DE4D9E" w:rsidRDefault="00000000">
      <w:r>
        <w:t>Rekordtemperaturen stellen die Fluggesellschaften vor neue Probleme. Hierzulande geben sich die Unternehmen aber noch gelassen. Andere Wetterlagen machen ihnen mehr zu schaffen.</w:t>
      </w:r>
    </w:p>
    <w:p w14:paraId="347997DB" w14:textId="77777777" w:rsidR="00DE4D9E" w:rsidRDefault="00000000">
      <w:hyperlink r:id="rId32">
        <w:r>
          <w:rPr>
            <w:rStyle w:val="Hyperlink"/>
          </w:rPr>
          <w:t>Boeing setzt Testflüge beim „777X“ aus</w:t>
        </w:r>
      </w:hyperlink>
      <w:r>
        <w:br/>
        <w:t>Sueddeutsche (Germany), August 20, 2024</w:t>
      </w:r>
    </w:p>
    <w:p w14:paraId="37C38606" w14:textId="77777777" w:rsidR="00DE4D9E" w:rsidRDefault="00000000">
      <w:r>
        <w:lastRenderedPageBreak/>
        <w:t>Bei dem neuen Langstreckenmodell gibt es Probleme bei der Verbindung von Triebwerk und Flügel. Zudem ordnet die US-Luftfahrtbehörde die Untersuchung von Hunderten Flugzeugen des Typs „787 Dreamliner“ an.</w:t>
      </w:r>
    </w:p>
    <w:p w14:paraId="62F9695F" w14:textId="77777777" w:rsidR="00DE4D9E" w:rsidRDefault="00000000">
      <w:hyperlink r:id="rId33">
        <w:r>
          <w:rPr>
            <w:rStyle w:val="Hyperlink"/>
          </w:rPr>
          <w:t>Das System Bahn gerät ins Wanken</w:t>
        </w:r>
      </w:hyperlink>
      <w:r>
        <w:br/>
        <w:t>Sueddeutsche (Germany), August 19, 2024</w:t>
      </w:r>
    </w:p>
    <w:p w14:paraId="154C4F82" w14:textId="77777777" w:rsidR="00DE4D9E" w:rsidRDefault="00000000">
      <w:r>
        <w:t>Weil die Ampelkoalition beim Haushalt erneut trickst, müssen sich die Bahnbetreiber auf drastisch höhere Kosten einstellen. Mehrere Bundesländer warnen vor Einschnitten bei Regionalzügen und S-Bahnen.</w:t>
      </w:r>
    </w:p>
    <w:p w14:paraId="2B92FA94" w14:textId="77777777" w:rsidR="00DE4D9E" w:rsidRDefault="00000000">
      <w:hyperlink r:id="rId34">
        <w:r>
          <w:rPr>
            <w:rStyle w:val="Hyperlink"/>
          </w:rPr>
          <w:t>Umweltverbände fordern Abbau milliardenschwerer Subventionen</w:t>
        </w:r>
      </w:hyperlink>
      <w:r>
        <w:br/>
        <w:t>Sueddeutsche (Germany), August 19, 2024</w:t>
      </w:r>
    </w:p>
    <w:p w14:paraId="40A3DD20" w14:textId="77777777" w:rsidR="00DE4D9E" w:rsidRDefault="00000000">
      <w:r>
        <w:t>Staatliche Subventionen können aus Sicht der Umweltschützer klimaschädliche Nebenwirkungen haben.</w:t>
      </w:r>
    </w:p>
    <w:p w14:paraId="6966FAE6" w14:textId="77777777" w:rsidR="00DE4D9E" w:rsidRDefault="00000000">
      <w:hyperlink r:id="rId35">
        <w:r>
          <w:rPr>
            <w:rStyle w:val="Hyperlink"/>
          </w:rPr>
          <w:t>Urteil im Postbankprozess verschoben</w:t>
        </w:r>
      </w:hyperlink>
      <w:r>
        <w:br/>
        <w:t>Sueddeutsche (Germany), August 19, 2024</w:t>
      </w:r>
    </w:p>
    <w:p w14:paraId="2EB44770" w14:textId="77777777" w:rsidR="00DE4D9E" w:rsidRDefault="00000000">
      <w:r>
        <w:t>Ehemalige Aktionäre der Postbank wollen mehr Geld für den Verkauf an die Deutsche Bank 2010. Die Richter wollen länger beraten und geben den Parteien mehr Zeit für einen Vergleich.</w:t>
      </w:r>
    </w:p>
    <w:p w14:paraId="55254D28" w14:textId="77777777" w:rsidR="00DE4D9E" w:rsidRDefault="00000000">
      <w:hyperlink r:id="rId36">
        <w:r>
          <w:rPr>
            <w:rStyle w:val="Hyperlink"/>
          </w:rPr>
          <w:t>Chefbuchhalter redet eigene Rolle klein</w:t>
        </w:r>
      </w:hyperlink>
      <w:r>
        <w:br/>
        <w:t>Sueddeutsche (Germany), August 19, 2024</w:t>
      </w:r>
    </w:p>
    <w:p w14:paraId="130DDD96" w14:textId="77777777" w:rsidR="00DE4D9E" w:rsidRDefault="00000000">
      <w:r>
        <w:t>Stephan E. sagt im Prozess um den pleitegegangenen Zahlungsabwickler aus, er habe nichts von den Fälschungen gewusst.</w:t>
      </w:r>
    </w:p>
    <w:p w14:paraId="15FA861B" w14:textId="77777777" w:rsidR="00DE4D9E" w:rsidRDefault="00000000">
      <w:hyperlink r:id="rId37">
        <w:r>
          <w:rPr>
            <w:rStyle w:val="Hyperlink"/>
          </w:rPr>
          <w:t>Bundesregierung rechnet mit Mehreinnahmen von über drei Milliarden Euro</w:t>
        </w:r>
      </w:hyperlink>
      <w:r>
        <w:br/>
        <w:t>Sueddeutsche (Germany), August 19, 2024</w:t>
      </w:r>
    </w:p>
    <w:p w14:paraId="46F77FA4" w14:textId="77777777" w:rsidR="00DE4D9E" w:rsidRDefault="00000000">
      <w:r>
        <w:t>Das Geld aus dem steigenden Kohlendioxid-Preis soll in den Klima- und Transformationsfonds fließen, um Klimaschutzprojekte zu fördern.</w:t>
      </w:r>
    </w:p>
    <w:p w14:paraId="1FE89B82" w14:textId="77777777" w:rsidR="00DE4D9E" w:rsidRDefault="00000000">
      <w:hyperlink r:id="rId38">
        <w:r>
          <w:rPr>
            <w:rStyle w:val="Hyperlink"/>
          </w:rPr>
          <w:t>Kleine Spieleentwickler geben auf</w:t>
        </w:r>
      </w:hyperlink>
      <w:r>
        <w:br/>
        <w:t>Handelsblatt (Germany), August 20, 2024</w:t>
      </w:r>
    </w:p>
    <w:p w14:paraId="39A29767" w14:textId="77777777" w:rsidR="00DE4D9E" w:rsidRDefault="00000000">
      <w:r>
        <w:t>Computerspiele waren in der Pandemie beliebt. Nun herrscht Katerstimmung in der Branche: Das starke Wachstum ist vorbei, kleine Studios stellen den Betrieb ein.</w:t>
      </w:r>
    </w:p>
    <w:p w14:paraId="2D9727B5" w14:textId="77777777" w:rsidR="00DE4D9E" w:rsidRDefault="00000000">
      <w:hyperlink r:id="rId39">
        <w:r>
          <w:rPr>
            <w:rStyle w:val="Hyperlink"/>
          </w:rPr>
          <w:t>Schäden am neuen Modell 777X: Boeing stoppt Testflüge</w:t>
        </w:r>
      </w:hyperlink>
      <w:r>
        <w:br/>
        <w:t>WirtschaftsWoche (Germany), August 20, 2024</w:t>
      </w:r>
    </w:p>
    <w:p w14:paraId="1ADB03B4" w14:textId="77777777" w:rsidR="00DE4D9E" w:rsidRDefault="00000000">
      <w:r>
        <w:t>Boeing hat mit einigen Pannen in der Produktion in letzter Zeit viel Aufmerksamkeit auf sich gezogen. Jetzt werden auch Schwierigkeiten bei Tests eines neuen Langstreckenjets bekannt.</w:t>
      </w:r>
    </w:p>
    <w:p w14:paraId="5F29C5AA" w14:textId="77777777" w:rsidR="00DE4D9E" w:rsidRDefault="00000000">
      <w:hyperlink r:id="rId40">
        <w:r>
          <w:rPr>
            <w:rStyle w:val="Hyperlink"/>
          </w:rPr>
          <w:t>Kita-Personal ist überdurchschnittlich oft krank</w:t>
        </w:r>
      </w:hyperlink>
      <w:r>
        <w:br/>
        <w:t>Tagesschau (Germany), August 20, 2024</w:t>
      </w:r>
    </w:p>
    <w:p w14:paraId="6090EA37" w14:textId="77777777" w:rsidR="00DE4D9E" w:rsidRDefault="00000000">
      <w:r>
        <w:t>30 Tage fehlen Kita-Beschäftigte im Schnitt pro Jahr, Tendenz steigend. Die psychische Belastung nimmt zu - auch, weil das wenige vorhandene Personal die Ausfälle ausgleichen muss. Experten fordern eine gesetzliche Regelung für Vertretungskräfte.</w:t>
      </w:r>
    </w:p>
    <w:p w14:paraId="3276298E" w14:textId="77777777" w:rsidR="00DE4D9E" w:rsidRDefault="00000000">
      <w:hyperlink r:id="rId41">
        <w:r>
          <w:rPr>
            <w:rStyle w:val="Hyperlink"/>
          </w:rPr>
          <w:t>"Man braucht einen Plan, wie die Bahn aussehen soll"</w:t>
        </w:r>
      </w:hyperlink>
      <w:r>
        <w:br/>
        <w:t>Tagesschau (Germany), August 19, 2024</w:t>
      </w:r>
    </w:p>
    <w:p w14:paraId="7A2503CD" w14:textId="77777777" w:rsidR="00DE4D9E" w:rsidRDefault="00000000">
      <w:r>
        <w:t>interview</w:t>
      </w:r>
    </w:p>
    <w:p w14:paraId="790FB9CB" w14:textId="77777777" w:rsidR="00DE4D9E" w:rsidRDefault="00000000">
      <w:hyperlink r:id="rId42">
        <w:r>
          <w:rPr>
            <w:rStyle w:val="Hyperlink"/>
          </w:rPr>
          <w:t>Dax büßt Tagesgewinne teilweise wieder ein – Ölpreise sinken weiter</w:t>
        </w:r>
      </w:hyperlink>
      <w:r>
        <w:br/>
        <w:t>Handelsblatt (Germany), August 20, 2024</w:t>
      </w:r>
    </w:p>
    <w:p w14:paraId="6B57975B" w14:textId="77777777" w:rsidR="00DE4D9E" w:rsidRDefault="00000000">
      <w:r>
        <w:t>Nach Zugewinnen in den vergangenen zwei Wochen zeigen sich die Anleger vorsichtig optimistisch. Daten zur Inflation im Euroraum könnten neuen Schwung in den Markt bringen.</w:t>
      </w:r>
    </w:p>
    <w:p w14:paraId="1A566C95" w14:textId="77777777" w:rsidR="00DE4D9E" w:rsidRDefault="00000000">
      <w:hyperlink r:id="rId43">
        <w:r>
          <w:rPr>
            <w:rStyle w:val="Hyperlink"/>
          </w:rPr>
          <w:t>Handel mit der Ukraine übertrifft Russland-Geschäft</w:t>
        </w:r>
      </w:hyperlink>
      <w:r>
        <w:br/>
        <w:t>Tagesschau (Germany), August 19, 2024</w:t>
      </w:r>
    </w:p>
    <w:p w14:paraId="0090409D" w14:textId="77777777" w:rsidR="00DE4D9E" w:rsidRDefault="00000000">
      <w:r>
        <w:t>Trotz Sanktionen dürfen deutsche Firmen weiterhin bestimmte Güter nach Russland exportieren. Doch in der Gesamtbilanz spielt inzwischen der Handel mit der Ukraine eine größere Rolle. Russland verliert weiter an Bedeutung.</w:t>
      </w:r>
    </w:p>
    <w:p w14:paraId="390B6827" w14:textId="77777777" w:rsidR="00DE4D9E" w:rsidRDefault="00000000">
      <w:hyperlink r:id="rId44">
        <w:r>
          <w:rPr>
            <w:rStyle w:val="Hyperlink"/>
          </w:rPr>
          <w:t>Cannabis-Clubs warten auf ihre Genehmigung</w:t>
        </w:r>
      </w:hyperlink>
      <w:r>
        <w:br/>
        <w:t>Tagesschau (Germany), August 19, 2024</w:t>
      </w:r>
    </w:p>
    <w:p w14:paraId="05A784F4" w14:textId="77777777" w:rsidR="00DE4D9E" w:rsidRDefault="00000000">
      <w:r>
        <w:t>Seit April sind der Besitz und Konsum von Cannabis in Deutschland erlaubt - und Konsumenten können sich speziellen Clubs anschließen. Doch bis jetzt hat kaum eine Anbauvereinigung ihre Lizenz erhalten.</w:t>
      </w:r>
    </w:p>
    <w:p w14:paraId="06A428FC" w14:textId="77777777" w:rsidR="00DE4D9E" w:rsidRDefault="00000000">
      <w:hyperlink r:id="rId45">
        <w:r>
          <w:rPr>
            <w:rStyle w:val="Hyperlink"/>
          </w:rPr>
          <w:t>Die Lese der Trauben für den Federweißen hat begonnen</w:t>
        </w:r>
      </w:hyperlink>
      <w:r>
        <w:br/>
        <w:t>Tagesschau (Germany), August 19, 2024</w:t>
      </w:r>
    </w:p>
    <w:p w14:paraId="62C502B1" w14:textId="77777777" w:rsidR="00DE4D9E" w:rsidRDefault="00000000">
      <w:r>
        <w:t>Die Lese für den Federweißen hat begonnen. In einem Betrieb in Neustadt an der Weinstraße wurden erste Trauben der früh reifenden Sorte Solaris eingeholt und gekeltert. Die eigentliche Weinlese beginnt im September.</w:t>
      </w:r>
    </w:p>
    <w:p w14:paraId="3B053484" w14:textId="77777777" w:rsidR="00DE4D9E" w:rsidRDefault="00000000">
      <w:hyperlink r:id="rId46">
        <w:r>
          <w:rPr>
            <w:rStyle w:val="Hyperlink"/>
          </w:rPr>
          <w:t>Deutschlands heikle Mietpreis-Schere</w:t>
        </w:r>
      </w:hyperlink>
      <w:r>
        <w:br/>
        <w:t>WELT (Germany), August 20, 2024</w:t>
      </w:r>
    </w:p>
    <w:p w14:paraId="51BC7B3A" w14:textId="77777777" w:rsidR="00DE4D9E" w:rsidRDefault="00000000">
      <w:r>
        <w:t>Wo die Mieten für Neuverträge besonders schnell steigen, sitzen Haushalte immer häufiger in ihren Wohnungen fest. Zu groß ist der Preissprung im Vergleich zu Bestandsmieten. Eine Analyse bestätigt das – und zeigt, wo die Lage besonders ernst ist. Schuld ist nicht die Mietpreisbremse.</w:t>
      </w:r>
    </w:p>
    <w:p w14:paraId="46D040A7" w14:textId="77777777" w:rsidR="00DE4D9E" w:rsidRDefault="00000000">
      <w:hyperlink r:id="rId47">
        <w:r>
          <w:rPr>
            <w:rStyle w:val="Hyperlink"/>
          </w:rPr>
          <w:t>„Die europäischen Verbraucher werden dafür bezahlen“</w:t>
        </w:r>
      </w:hyperlink>
      <w:r>
        <w:br/>
        <w:t>WELT (Germany), August 20, 2024</w:t>
      </w:r>
    </w:p>
    <w:p w14:paraId="3E4D25AD" w14:textId="77777777" w:rsidR="00DE4D9E" w:rsidRDefault="00000000">
      <w:r>
        <w:t>Auch der niederländische Hersteller DAF arbeitet an der Einführung des Elektro-Lkw. Doch die Herausforderungen sind enorm, sagt Firmen-Chef Harald Seidel im Interview. Er kritisiert die vielen Vorgaben der EU – und erklärt, warum die Verkehrswende auch dem Verbraucher Geld kosten wird.</w:t>
      </w:r>
    </w:p>
    <w:p w14:paraId="30AB43FA" w14:textId="77777777" w:rsidR="00DE4D9E" w:rsidRDefault="00000000">
      <w:hyperlink r:id="rId48">
        <w:r>
          <w:rPr>
            <w:rStyle w:val="Hyperlink"/>
          </w:rPr>
          <w:t>Chip-Riese: Das TSMC-Großprojekt in Dresden beginnt</w:t>
        </w:r>
      </w:hyperlink>
      <w:r>
        <w:br/>
        <w:t>WirtschaftsWoche (Germany), August 20, 2024</w:t>
      </w:r>
    </w:p>
    <w:p w14:paraId="355B9767" w14:textId="77777777" w:rsidR="00DE4D9E" w:rsidRDefault="00000000">
      <w:r>
        <w:t>Der weltgrößte Chip-Hersteller TSMC kommt nach Europa – und errichtet ein Werk in Ostdeutschland. Was genau geplant ist und wieso das Projekt subventioniert wird: Die wichtigsten Fragen und Antworten.</w:t>
      </w:r>
    </w:p>
    <w:p w14:paraId="15CC0C22" w14:textId="77777777" w:rsidR="00DE4D9E" w:rsidRDefault="00000000">
      <w:hyperlink r:id="rId49">
        <w:r>
          <w:rPr>
            <w:rStyle w:val="Hyperlink"/>
          </w:rPr>
          <w:t>Höchststand an Straftaten – Mehrheit der Deutschen befürwortet Messerverbot</w:t>
        </w:r>
      </w:hyperlink>
      <w:r>
        <w:br/>
        <w:t>WELT (Germany), August 20, 2024</w:t>
      </w:r>
    </w:p>
    <w:p w14:paraId="4FFA334A" w14:textId="77777777" w:rsidR="00DE4D9E" w:rsidRDefault="00000000">
      <w:r>
        <w:t>Die Mehrheit der Menschen in Deutschland spricht sich einer Umfrage zufolge für eine Verschärfung des Waffenrechts aus. 82 Prozent befürworten eine Einschränkung beim Mitführen längerer Messer. Sehen Sie diese und weitere Nachrichten bei WELT TV.</w:t>
      </w:r>
    </w:p>
    <w:p w14:paraId="4C8E8DE6" w14:textId="77777777" w:rsidR="00DE4D9E" w:rsidRDefault="00000000">
      <w:hyperlink r:id="rId50">
        <w:r>
          <w:rPr>
            <w:rStyle w:val="Hyperlink"/>
          </w:rPr>
          <w:t>Varta präsentiert Sanierungsdeal – „Die Aktionäre gehen leer aus“</w:t>
        </w:r>
      </w:hyperlink>
      <w:r>
        <w:br/>
        <w:t>WELT (Germany), August 20, 2024</w:t>
      </w:r>
    </w:p>
    <w:p w14:paraId="13E69F9A" w14:textId="77777777" w:rsidR="00DE4D9E" w:rsidRDefault="00000000">
      <w:r>
        <w:t>Der Batteriekonzern Varta hat sich mit Gläubigern und Investoren auf ein Sanierungskonzept geeinigt und verliert die Börsennotierung. Der Kapitalmarktstratege Jürgen Molnar sieht „keine realistische Chance“, dass Altaktionäre nicht enteignet werden.</w:t>
      </w:r>
    </w:p>
    <w:p w14:paraId="118591C4" w14:textId="77777777" w:rsidR="00DE4D9E" w:rsidRDefault="00000000">
      <w:hyperlink r:id="rId51">
        <w:r>
          <w:rPr>
            <w:rStyle w:val="Hyperlink"/>
          </w:rPr>
          <w:t>Milliarden-Kürzung ohne Abstriche für Verbraucher? Das Wärmepumpen-Versprechen der Ampel</w:t>
        </w:r>
      </w:hyperlink>
      <w:r>
        <w:br/>
        <w:t>WELT (Germany), August 20, 2024</w:t>
      </w:r>
    </w:p>
    <w:p w14:paraId="4C35D63B" w14:textId="77777777" w:rsidR="00DE4D9E" w:rsidRDefault="00000000">
      <w:r>
        <w:t>Die Bundesregierung streicht bei der Förderung von klimafreundlichen Heizungen Milliarden. Trotzdem soll sich an der Subventionshöhe für den Einzelnen nichts ändern. Wie soll das funktionieren? Und was, wenn die Nachfrage größer ist als geplant? Die Antworten auf die wichtigsten Fragen.</w:t>
      </w:r>
    </w:p>
    <w:p w14:paraId="486880F5" w14:textId="77777777" w:rsidR="00DE4D9E" w:rsidRDefault="00000000">
      <w:hyperlink r:id="rId52">
        <w:r>
          <w:rPr>
            <w:rStyle w:val="Hyperlink"/>
          </w:rPr>
          <w:t>So viel würde Sie eine Reise mit dem Flugtaxi kosten</w:t>
        </w:r>
      </w:hyperlink>
      <w:r>
        <w:br/>
        <w:t>WELT (Germany), August 20, 2024</w:t>
      </w:r>
    </w:p>
    <w:p w14:paraId="6C280394" w14:textId="77777777" w:rsidR="00DE4D9E" w:rsidRDefault="00000000">
      <w:r>
        <w:t>Schon nächstes Jahr könnten die ersten kommerziellen Flugtaxis abheben. Die Drohnenflüge sollen nicht teurer sein als normale Taxis, versprechen manche Hersteller. Eine Studie mit dem Beispiel Hamburg kommt zu deutlich anderen Ergebnissen. Nur für bestimmte Fälle sieht sie Chancen.</w:t>
      </w:r>
    </w:p>
    <w:p w14:paraId="561E3708" w14:textId="77777777" w:rsidR="00DE4D9E" w:rsidRDefault="00000000">
      <w:hyperlink r:id="rId53">
        <w:r>
          <w:rPr>
            <w:rStyle w:val="Hyperlink"/>
          </w:rPr>
          <w:t>Nur 4 Prozent der Firmen wollen Homeoffice abschaffen</w:t>
        </w:r>
      </w:hyperlink>
      <w:r>
        <w:br/>
        <w:t>Elektroniknet.de (Germany), August 20, 2024</w:t>
      </w:r>
    </w:p>
    <w:p w14:paraId="603207E5" w14:textId="77777777" w:rsidR="00DE4D9E" w:rsidRDefault="00000000">
      <w:r>
        <w:t>Drei von vier der Unternehmen, die Homeoffice ermöglichen, wollen es unverändert beibehalten. Nur 4 Prozent wollen es abschaffen. 11 Prozent sogar noch weiter flexibilisieren. Das geht aus einer Umfrage des ifo Instituts hervor.</w:t>
      </w:r>
    </w:p>
    <w:p w14:paraId="7A65BBCC" w14:textId="77777777" w:rsidR="00DE4D9E" w:rsidRDefault="00000000">
      <w:hyperlink r:id="rId54">
        <w:r>
          <w:rPr>
            <w:rStyle w:val="Hyperlink"/>
          </w:rPr>
          <w:t>Durchblick im Cockpit</w:t>
        </w:r>
      </w:hyperlink>
      <w:r>
        <w:br/>
        <w:t>Elektroniknet.de (Germany), August 20, 2024</w:t>
      </w:r>
    </w:p>
    <w:p w14:paraId="2BE2789F" w14:textId="77777777" w:rsidR="00DE4D9E" w:rsidRDefault="00000000">
      <w:r>
        <w:t>Die Größe der in modernen Fahrzeugen verbauten Displays wächst beständig, zudem nimmt deren Anzahl zu. Angesichts der hohen Anforderungen an Sicherheit und Qualität auf diesem Gebiet bringt das erhebliche Herausforderungen sowohl bezüglich der einzelnen Anzeigen als auch der Gesamtsysteme mit sich.</w:t>
      </w:r>
    </w:p>
    <w:p w14:paraId="2A3A3AD0" w14:textId="77777777" w:rsidR="00DE4D9E" w:rsidRDefault="00000000">
      <w:hyperlink r:id="rId55">
        <w:r>
          <w:rPr>
            <w:rStyle w:val="Hyperlink"/>
          </w:rPr>
          <w:t>Investitionen in Fabs steigen wieder</w:t>
        </w:r>
      </w:hyperlink>
      <w:r>
        <w:br/>
        <w:t>Elektroniknet.de (Germany), August 20, 2024</w:t>
      </w:r>
    </w:p>
    <w:p w14:paraId="16EF093E" w14:textId="77777777" w:rsidR="00DE4D9E" w:rsidRDefault="00000000">
      <w:r>
        <w:t>Die globale Halbleiterfertigungsindustrie konnte sich im zweiten Quartal 2024 über signifikant wachsende IC-Verkäufe, eine Stabilisierung der Investitionsausgaben und einem Anstieg der installierten Wafer-Fab-Kapazitäten freuen.</w:t>
      </w:r>
    </w:p>
    <w:p w14:paraId="6B425488" w14:textId="77777777" w:rsidR="00DE4D9E" w:rsidRDefault="00000000">
      <w:hyperlink r:id="rId56">
        <w:r>
          <w:rPr>
            <w:rStyle w:val="Hyperlink"/>
          </w:rPr>
          <w:t>LLM im Edge? Kein Problem!</w:t>
        </w:r>
      </w:hyperlink>
      <w:r>
        <w:br/>
        <w:t>Elektroniknet.de (Germany), August 20, 2024</w:t>
      </w:r>
    </w:p>
    <w:p w14:paraId="6AB1CA68" w14:textId="77777777" w:rsidR="00DE4D9E" w:rsidRDefault="00000000">
      <w:r>
        <w:t>Die typische Leistungsaufnahme der Kinara Ara-2-Prozessoren ist mit 6 W spezifiziert. Jetzt hat Kinara gezeigt, dass ein einziger dieser Prozessoren in der Lage ist, selbst anspruchsvolle LLMs zu verarbeiten.</w:t>
      </w:r>
    </w:p>
    <w:p w14:paraId="41AEF24A" w14:textId="77777777" w:rsidR="00DE4D9E" w:rsidRDefault="00000000">
      <w:hyperlink r:id="rId57">
        <w:r>
          <w:rPr>
            <w:rStyle w:val="Hyperlink"/>
          </w:rPr>
          <w:t>Jenoptik setzt Wachstumskurs fort</w:t>
        </w:r>
      </w:hyperlink>
      <w:r>
        <w:br/>
        <w:t>Elektroniknet.de (Germany), August 19, 2024</w:t>
      </w:r>
    </w:p>
    <w:p w14:paraId="6F91DA0B" w14:textId="77777777" w:rsidR="00DE4D9E" w:rsidRDefault="00000000">
      <w:r>
        <w:t>Der Photonik-Konzern Jenoptik verzeichnete im ersten Halbjahr 2024 ein starkes Umsatz- und Ergebniswachstum. Trotz herausfordernder Marktbedingungen konnte das Unternehmen seine Prognose für das Geschäftsjahr bestätigen und sieht optimistisch in die Zukunft.</w:t>
      </w:r>
    </w:p>
    <w:p w14:paraId="4966DE0B" w14:textId="77777777" w:rsidR="00DE4D9E" w:rsidRDefault="00000000">
      <w:hyperlink r:id="rId58">
        <w:r>
          <w:rPr>
            <w:rStyle w:val="Hyperlink"/>
          </w:rPr>
          <w:t>Raspberry Pi 5 ab sofort auch mit 2 GB RAM</w:t>
        </w:r>
      </w:hyperlink>
      <w:r>
        <w:br/>
        <w:t>Elektroniknet.de (Germany), August 19, 2024</w:t>
      </w:r>
    </w:p>
    <w:p w14:paraId="0A612431" w14:textId="77777777" w:rsidR="00DE4D9E" w:rsidRDefault="00000000">
      <w:r>
        <w:t>Eine neue Variante des Raspberry Pi 5 bietet mit 2 GB RAM weniger Arbeitsspeicher als seine Vorgänger. Doch mit der Reduzierung des Speichers und einer neuen D0-Stepping-Variante des Prozessors wird der neue Raspberry Pi 5 für lediglich 50 Dollar angeboten.</w:t>
      </w:r>
    </w:p>
    <w:p w14:paraId="4BB61742" w14:textId="77777777" w:rsidR="00DE4D9E" w:rsidRDefault="00000000">
      <w:hyperlink r:id="rId59">
        <w:r>
          <w:rPr>
            <w:rStyle w:val="Hyperlink"/>
          </w:rPr>
          <w:t>Sick und Endress+Hauser gründen Gemeinschaftsunternehmen</w:t>
        </w:r>
      </w:hyperlink>
      <w:r>
        <w:br/>
        <w:t>Elektroniknet.de (Germany), August 19, 2024</w:t>
      </w:r>
    </w:p>
    <w:p w14:paraId="23A7264E" w14:textId="77777777" w:rsidR="00DE4D9E" w:rsidRDefault="00000000">
      <w:r>
        <w:lastRenderedPageBreak/>
        <w:t>Zum kommenden Jahreswechsel werden der deutsche Sensorhersteller Sick und der schweizerische Mess- und Automatisierungstechnik-Spezialist Endress+Hauser ihre Kräfte in der Prozessautomatisierung bündeln und ein gemeinsames Unternehmen gründen.</w:t>
      </w:r>
    </w:p>
    <w:p w14:paraId="5E754451" w14:textId="77777777" w:rsidR="00DE4D9E" w:rsidRDefault="00000000">
      <w:hyperlink r:id="rId60">
        <w:r>
          <w:rPr>
            <w:rStyle w:val="Hyperlink"/>
          </w:rPr>
          <w:t>Wärmepumpe wird im Sommer zur Klimaanlage</w:t>
        </w:r>
      </w:hyperlink>
      <w:r>
        <w:br/>
        <w:t>Elektroniknet.de (Germany), August 19, 2024</w:t>
      </w:r>
    </w:p>
    <w:p w14:paraId="53CACA4A" w14:textId="77777777" w:rsidR="00DE4D9E" w:rsidRDefault="00000000">
      <w:r>
        <w:t>Was macht eigentlich eine Wärmepumpe im Sommer? Sie kühlt! Und das wesentlich energieeffizienter als herkömmliche Ventilatoren oder Klimaanlagen. Wie das funktioniert und was es mit aktiver und passiver Kühlung auf sich hat, erklärt die Initiative Wärme+.</w:t>
      </w:r>
    </w:p>
    <w:p w14:paraId="25BF642F" w14:textId="77777777" w:rsidR="00DE4D9E" w:rsidRDefault="00000000">
      <w:hyperlink r:id="rId61">
        <w:r>
          <w:rPr>
            <w:rStyle w:val="Hyperlink"/>
          </w:rPr>
          <w:t>Ausländische Ingenieure federn Wertschöpfungsverluste ab</w:t>
        </w:r>
      </w:hyperlink>
      <w:r>
        <w:br/>
        <w:t>Elektroniknet.de (Germany), August 19, 2024</w:t>
      </w:r>
    </w:p>
    <w:p w14:paraId="3A7316BF" w14:textId="77777777" w:rsidR="00DE4D9E" w:rsidRDefault="00000000">
      <w:r>
        <w:t>Der »Ingenieurmangel« in Deutschland kostet bis zu 13 Milliarden Euro an Wertschöpfung, hat das IW errechnet. Eine der wirkungsvollsten Maßnahmen ist aktuell die Zuwanderung. Ausländische Ingenieure verdienen im Schnitt zwischen 5.411 und 6.750 Euro und arbeiten besonders häufig in Boom-Regionen.</w:t>
      </w:r>
    </w:p>
    <w:p w14:paraId="6C3C75A6" w14:textId="77777777" w:rsidR="00DE4D9E" w:rsidRDefault="00000000">
      <w:hyperlink r:id="rId62">
        <w:r>
          <w:rPr>
            <w:rStyle w:val="Hyperlink"/>
          </w:rPr>
          <w:t>PSI-Forscher zeigen, wie Chips noch kleiner werden könnten</w:t>
        </w:r>
      </w:hyperlink>
      <w:r>
        <w:br/>
        <w:t>Elektroniknet.de (Germany), August 19, 2024</w:t>
      </w:r>
    </w:p>
    <w:p w14:paraId="667A6075" w14:textId="77777777" w:rsidR="00DE4D9E" w:rsidRDefault="00000000">
      <w:r>
        <w:t>Am Paul Scherrer Institut haben Forschende die Fotolithografie weiterentwickelt. Mit einer neuen Vorgehensweise bei der Bestrahlung wollen sie die Miniaturisierung von Chips weiter vorantreiben. Noch ist der Ansatz für die Industrie nicht relevant, doch wird 2025 die Forschung fortgeführt.</w:t>
      </w:r>
    </w:p>
    <w:p w14:paraId="7FD34BC8" w14:textId="77777777" w:rsidR="00DE4D9E" w:rsidRDefault="00000000">
      <w:hyperlink r:id="rId63">
        <w:r>
          <w:rPr>
            <w:rStyle w:val="Hyperlink"/>
          </w:rPr>
          <w:t>Nur 4 Prozent der Firmen wollen Homeoffice abschaffen</w:t>
        </w:r>
      </w:hyperlink>
      <w:r>
        <w:br/>
        <w:t>Elektroniknet.de (Germany), August 20, 2024</w:t>
      </w:r>
    </w:p>
    <w:p w14:paraId="680F2B58" w14:textId="77777777" w:rsidR="00DE4D9E" w:rsidRDefault="00000000">
      <w:r>
        <w:t>Drei von vier der Unternehmen, die Homeoffice ermöglichen, wollen es unverändert beibehalten. Nur 4 Prozent wollen es abschaffen. 11 Prozent sogar noch weiter flexibilisieren. Das geht aus einer Umfrage des ifo Instituts hervor.</w:t>
      </w:r>
    </w:p>
    <w:p w14:paraId="28FEBA31" w14:textId="77777777" w:rsidR="00DE4D9E" w:rsidRDefault="00000000">
      <w:hyperlink r:id="rId64">
        <w:r>
          <w:rPr>
            <w:rStyle w:val="Hyperlink"/>
          </w:rPr>
          <w:t>Der große Knall beim chinesischen Autohersteller BYD</w:t>
        </w:r>
      </w:hyperlink>
      <w:r>
        <w:br/>
        <w:t>Manager-Magazin (Germany), August 20, 2024</w:t>
      </w:r>
    </w:p>
    <w:p w14:paraId="4F39C0DE" w14:textId="77777777" w:rsidR="00DE4D9E" w:rsidRDefault="00000000">
      <w:r>
        <w:t>Gemeinsam mit Importeur Hedin wollte BYD den deutschen Markt erobern. Die Verkaufsbilanz ist so ernüchternd, dass es allem Anschein nach zu einem schweren Streit zwischen den Partnern kam. Die neue Europachefin Stella Li will die Zusammenarbeit nun offenbar beenden.</w:t>
      </w:r>
    </w:p>
    <w:p w14:paraId="75A8E108" w14:textId="77777777" w:rsidR="00DE4D9E" w:rsidRDefault="00000000">
      <w:hyperlink r:id="rId65">
        <w:r>
          <w:rPr>
            <w:rStyle w:val="Hyperlink"/>
          </w:rPr>
          <w:t>Neben Milliardär auch Chairman von Morgan Stanley International vermisst</w:t>
        </w:r>
      </w:hyperlink>
      <w:r>
        <w:br/>
        <w:t>Manager-Magazin (Germany), August 20, 2024</w:t>
      </w:r>
    </w:p>
    <w:p w14:paraId="6ACDEEAF" w14:textId="77777777" w:rsidR="00DE4D9E" w:rsidRDefault="00000000">
      <w:r>
        <w:lastRenderedPageBreak/>
        <w:t>Nach dem Untergang einer Superjacht wird der schillernde Techtycoon Mike Lynch vermisst. Unter Verschollenen sind auch sein Spitzenanwalt von Clifford Chance sowie der Topbanker Jonathan Bloomer.</w:t>
      </w:r>
    </w:p>
    <w:p w14:paraId="794A964C" w14:textId="77777777" w:rsidR="00DE4D9E" w:rsidRDefault="00000000">
      <w:hyperlink r:id="rId66">
        <w:r>
          <w:rPr>
            <w:rStyle w:val="Hyperlink"/>
          </w:rPr>
          <w:t>Mike Lynch nach Unglück mit Luxusjacht vermisst</w:t>
        </w:r>
      </w:hyperlink>
      <w:r>
        <w:br/>
        <w:t>Manager-Magazin (Germany), August 19, 2024</w:t>
      </w:r>
    </w:p>
    <w:p w14:paraId="3D74E303" w14:textId="77777777" w:rsidR="00DE4D9E" w:rsidRDefault="00000000">
      <w:r>
        <w:t>Nach einem Bootsunglück vor der Küste Siziliens gelten der britische Unternehmer Mike Lynch und seine Tochter als vermisst. Die Frau des ehemaligen Autonomy-Chefs konnte gerettet werden, doch von den beiden fehlt bislang jede Spur.</w:t>
      </w:r>
    </w:p>
    <w:p w14:paraId="4835B83D" w14:textId="77777777" w:rsidR="00DE4D9E" w:rsidRDefault="00000000">
      <w:hyperlink r:id="rId67">
        <w:r>
          <w:rPr>
            <w:rStyle w:val="Hyperlink"/>
          </w:rPr>
          <w:t>Das Millionenbusiness mit Retro-Fußballtrikots</w:t>
        </w:r>
      </w:hyperlink>
      <w:r>
        <w:br/>
        <w:t>Manager-Magazin (Germany), August 20, 2024</w:t>
      </w:r>
    </w:p>
    <w:p w14:paraId="4FE9E74F" w14:textId="77777777" w:rsidR="00DE4D9E" w:rsidRDefault="00000000">
      <w:r>
        <w:t>Der Vintage-Hype macht auch vor dem Fußball nicht halt. Trikots aus der Vergangenheit liegen im Trend, auch außerhalb der Stadien und auf TikTok. Sportartikelkonzerne, spezialisierte Händler und Fußballklubs mischen mit.</w:t>
      </w:r>
    </w:p>
    <w:p w14:paraId="5B5B91CC" w14:textId="77777777" w:rsidR="00DE4D9E" w:rsidRDefault="00000000">
      <w:hyperlink r:id="rId68">
        <w:r>
          <w:rPr>
            <w:rStyle w:val="Hyperlink"/>
          </w:rPr>
          <w:t>Saudi-Arabiens Staatsfonds steigert Vermögen um fast 30 Prozent</w:t>
        </w:r>
      </w:hyperlink>
      <w:r>
        <w:br/>
        <w:t>Manager-Magazin (Germany), August 20, 2024</w:t>
      </w:r>
    </w:p>
    <w:p w14:paraId="62F51F9D" w14:textId="77777777" w:rsidR="00DE4D9E" w:rsidRDefault="00000000">
      <w:r>
        <w:t>Der PIF hat im vergangenen Jahr von seinen Mega-Investitionen im Heimatland profitiert. Auch künftig dürfte Kronprinz Mohammed bin Salman die finanziellen Aktivitäten des Fonds zunehmend ins Inland verlagern.</w:t>
      </w:r>
    </w:p>
    <w:p w14:paraId="70CAC870" w14:textId="77777777" w:rsidR="00DE4D9E" w:rsidRDefault="00000000">
      <w:hyperlink r:id="rId69">
        <w:r>
          <w:rPr>
            <w:rStyle w:val="Hyperlink"/>
          </w:rPr>
          <w:t>Mitarbeitende erwarten mehr politische Positionierung – wie das gelingt</w:t>
        </w:r>
      </w:hyperlink>
      <w:r>
        <w:br/>
        <w:t>Manager-Magazin (Germany), August 20, 2024</w:t>
      </w:r>
    </w:p>
    <w:p w14:paraId="2E785AF0" w14:textId="77777777" w:rsidR="00DE4D9E" w:rsidRDefault="00000000">
      <w:r>
        <w:t>Öffentliche Bekenntnisse: Zwar sollten Unternehmen Schwerpunktthemen identifizieren, für die sie öffentlich einstehen möchten, aber eine reine Randbeobachtung des politischen Treibens geht heutzutage nicht mehr</w:t>
      </w:r>
      <w:r>
        <w:br/>
      </w:r>
      <w:r>
        <w:br/>
        <w:t>Foto: manager magazin / Michael Danner</w:t>
      </w:r>
    </w:p>
    <w:p w14:paraId="5A457264" w14:textId="77777777" w:rsidR="00DE4D9E" w:rsidRDefault="00000000">
      <w:hyperlink r:id="rId70">
        <w:r>
          <w:rPr>
            <w:rStyle w:val="Hyperlink"/>
          </w:rPr>
          <w:t>„Beim Ausbau der Erneuerbaren sind wir deutlich dynamischer unterwegs“</w:t>
        </w:r>
      </w:hyperlink>
      <w:r>
        <w:br/>
        <w:t>Manager-Magazin (Germany), August 20, 2024</w:t>
      </w:r>
    </w:p>
    <w:p w14:paraId="354251ED" w14:textId="77777777" w:rsidR="00DE4D9E" w:rsidRDefault="00000000">
      <w:r>
        <w:t>In Deutschland bricht sich gerade die falsche Erzählung Bahn: dass alles dem Untergang geweiht sei. Dabei gibt es viele Belege für das Gegenteil. In unserer Serie „Warum Deutschland den Bach raufgeht“ stellen wir Ihnen heute die Antworten von Markus Krebber vor, dem CEO des Energieversorgers RWE.</w:t>
      </w:r>
    </w:p>
    <w:p w14:paraId="4C4DC4A4" w14:textId="77777777" w:rsidR="00DE4D9E" w:rsidRDefault="00000000">
      <w:hyperlink r:id="rId71">
        <w:r>
          <w:rPr>
            <w:rStyle w:val="Hyperlink"/>
          </w:rPr>
          <w:t>Dax kratzt an der Marke von 18.500 Punkten</w:t>
        </w:r>
      </w:hyperlink>
      <w:r>
        <w:br/>
        <w:t>Manager-Magazin (Germany), August 20, 2024</w:t>
      </w:r>
    </w:p>
    <w:p w14:paraId="5E7DB5B9" w14:textId="77777777" w:rsidR="00DE4D9E" w:rsidRDefault="00000000">
      <w:r>
        <w:t>Der deutsche Leitindex setzt auch am elften Tag in Folge seine Gewinnserie zunächst fort. Unter den Einzelaktien stehen weiterhin die Papiere des kriselnden Batterieherstellers Varta im Fokus.</w:t>
      </w:r>
    </w:p>
    <w:p w14:paraId="17B15480" w14:textId="77777777" w:rsidR="00DE4D9E" w:rsidRDefault="00000000">
      <w:hyperlink r:id="rId72">
        <w:r>
          <w:rPr>
            <w:rStyle w:val="Hyperlink"/>
          </w:rPr>
          <w:t>Trump will Gutschriften für E-Autos prüfen, Harris Unternehmen mehr zahlen lassen</w:t>
        </w:r>
      </w:hyperlink>
      <w:r>
        <w:br/>
        <w:t>Manager-Magazin (Germany), August 20, 2024</w:t>
      </w:r>
    </w:p>
    <w:p w14:paraId="09036142" w14:textId="77777777" w:rsidR="00DE4D9E" w:rsidRDefault="00000000">
      <w:r>
        <w:t>Präsidentschaftskandidat Donald Trump erwägt bei einem Wahlsieg die Steueranreize für E-Autos abzuschaffen und die Körperschaftsteuer zu senken. Letztere will seine Kontrahentin Kamala Harris anheben.</w:t>
      </w:r>
    </w:p>
    <w:p w14:paraId="61B6E1A3" w14:textId="77777777" w:rsidR="00DE4D9E" w:rsidRDefault="00000000">
      <w:hyperlink r:id="rId73">
        <w:r>
          <w:rPr>
            <w:rStyle w:val="Hyperlink"/>
          </w:rPr>
          <w:t>Deutsche Bahn will Ticketpreise erhöhen</w:t>
        </w:r>
      </w:hyperlink>
      <w:r>
        <w:br/>
        <w:t>Manager-Magazin (Germany), August 20, 2024</w:t>
      </w:r>
    </w:p>
    <w:p w14:paraId="3FFB210D" w14:textId="77777777" w:rsidR="00DE4D9E" w:rsidRDefault="00000000">
      <w:r>
        <w:t>Die Netztochter der Deutschen Bahn will für die Nutzung ihrer Gleise ab 2026 fast ein Fünftel mehr Gebühren verlangen. DB Fernverkehr hatte zuvor bereits für 2025 höhere Ticketpreise angekündigt. Bahn-Wettbewerber sind empört.</w:t>
      </w:r>
    </w:p>
    <w:p w14:paraId="202FCCB6" w14:textId="77777777" w:rsidR="00DE4D9E" w:rsidRDefault="00000000">
      <w:hyperlink r:id="rId74">
        <w:r>
          <w:rPr>
            <w:rStyle w:val="Hyperlink"/>
          </w:rPr>
          <w:t>„Ich wusste zu keinem Zeitpunkt von den Fälschungen“</w:t>
        </w:r>
      </w:hyperlink>
      <w:r>
        <w:br/>
        <w:t>Manager-Magazin (Germany), August 19, 2024</w:t>
      </w:r>
    </w:p>
    <w:p w14:paraId="64CD258D" w14:textId="77777777" w:rsidR="00DE4D9E" w:rsidRDefault="00000000">
      <w:r>
        <w:t>Der ehemalige Chefbuchhalter von Wirecard hat vor Gericht ausgesagt: Stephan von Erffa bestreitet, von den mutmaßlichen Bilanzfälschungen gewusst zu haben. Nur ein einziges Mal hätte er eine Abrechnung „nacherstellt“.</w:t>
      </w:r>
    </w:p>
    <w:p w14:paraId="2D267E58" w14:textId="77777777" w:rsidR="00DE4D9E" w:rsidRDefault="00000000">
      <w:hyperlink r:id="rId75">
        <w:r>
          <w:rPr>
            <w:rStyle w:val="Hyperlink"/>
          </w:rPr>
          <w:t>Kanadischer Handelskonzern will japanischen Convenience-Riesen schlucken</w:t>
        </w:r>
      </w:hyperlink>
      <w:r>
        <w:br/>
        <w:t>Manager-Magazin (Germany), August 19, 2024</w:t>
      </w:r>
    </w:p>
    <w:p w14:paraId="38C9D3EE" w14:textId="77777777" w:rsidR="00DE4D9E" w:rsidRDefault="00000000">
      <w:r>
        <w:t>Erleichterte japanische Übernahmerichtlinien zeigen Wirkung: Der kanadische Handelskonzern Couche-Tard greift nach dem japanischen Rivalen Seven &amp; i, der größten Convenience-Store-Kette der Welt.</w:t>
      </w:r>
    </w:p>
    <w:p w14:paraId="31D422C2" w14:textId="77777777" w:rsidR="00DE4D9E" w:rsidRDefault="00000000">
      <w:hyperlink r:id="rId76">
        <w:r>
          <w:rPr>
            <w:rStyle w:val="Hyperlink"/>
          </w:rPr>
          <w:t>General Motors streicht mehr als 1000 Software-Jobs</w:t>
        </w:r>
      </w:hyperlink>
      <w:r>
        <w:br/>
        <w:t>Manager-Magazin (Germany), August 19, 2024</w:t>
      </w:r>
    </w:p>
    <w:p w14:paraId="32464964" w14:textId="77777777" w:rsidR="00DE4D9E" w:rsidRDefault="00000000">
      <w:r>
        <w:t>Der US-Autobauer GM entlässt mehr als 1000 Mitarbeiter – vor allem in den USA. Genau wie die VW-Tochter Cariad hat auch General Motors große Probleme mit der Software und will dieses Geschäftsfeld nun gründlich überprüfen.</w:t>
      </w:r>
    </w:p>
    <w:p w14:paraId="4D7A3DCB" w14:textId="77777777" w:rsidR="00DE4D9E" w:rsidRDefault="00000000">
      <w:hyperlink r:id="rId77">
        <w:r>
          <w:rPr>
            <w:rStyle w:val="Hyperlink"/>
          </w:rPr>
          <w:t>So unterschiedlich investieren Donald Trump und Kamala Harris ihr Geld</w:t>
        </w:r>
      </w:hyperlink>
      <w:r>
        <w:br/>
        <w:t>Manager-Magazin (Germany), August 19, 2024</w:t>
      </w:r>
    </w:p>
    <w:p w14:paraId="65A184FD" w14:textId="77777777" w:rsidR="00DE4D9E" w:rsidRDefault="00000000">
      <w:r>
        <w:t>Die US-Präsidentschaftskandidaten Donald Trump und Kamala Harris haben ihre Finanzen offengelegt. Wie investieren die beiden Politiker und womit verdienen sie ihr Geld? Ein Überblick über ihre ungleichen Vermögen.</w:t>
      </w:r>
    </w:p>
    <w:p w14:paraId="0077BB80" w14:textId="77777777" w:rsidR="00DE4D9E" w:rsidRDefault="00000000">
      <w:hyperlink r:id="rId78">
        <w:r>
          <w:rPr>
            <w:rStyle w:val="Hyperlink"/>
          </w:rPr>
          <w:t>Darum boomt der Urlaub in Skandinavien</w:t>
        </w:r>
      </w:hyperlink>
      <w:r>
        <w:br/>
        <w:t>Manager-Magazin (Germany), August 19, 2024</w:t>
      </w:r>
    </w:p>
    <w:p w14:paraId="0C60CBF6" w14:textId="77777777" w:rsidR="00DE4D9E" w:rsidRDefault="00000000">
      <w:r>
        <w:t xml:space="preserve">Hinter dem Trend „Coolcation“ stecken Urlauber, die vermehrt in den kühlen Norden statt in den warmen Süden fahren. Vor allem Skandinavien profitiert davon – mit </w:t>
      </w:r>
      <w:r>
        <w:lastRenderedPageBreak/>
        <w:t>wachsender Tendenz. Dahinter steckt aber nicht nur der Klimawandel, wie Ferienhausvermittler Sebastian Rehn im Gespräch erklärt.</w:t>
      </w:r>
    </w:p>
    <w:p w14:paraId="787D4128" w14:textId="77777777" w:rsidR="00DE4D9E" w:rsidRDefault="00000000">
      <w:hyperlink r:id="rId79">
        <w:r>
          <w:rPr>
            <w:rStyle w:val="Hyperlink"/>
          </w:rPr>
          <w:t>So umgehen Verbraucher teure Fehler beim Heizungstausch</w:t>
        </w:r>
      </w:hyperlink>
      <w:r>
        <w:br/>
        <w:t>WirtschaftsWoche (Germany), August 20, 2024</w:t>
      </w:r>
    </w:p>
    <w:p w14:paraId="783987FD" w14:textId="77777777" w:rsidR="00DE4D9E" w:rsidRDefault="00000000">
      <w:r>
        <w:t>Wer seine alte Heizung gegen eine Wärmepumpe tauscht, heizt nachhaltiger – und steigert den Wert seiner Immobilie. Von der Planung bis zur Wartung der Geräte lauern aber einige Kostenfallen. Ein Experte klärt auf.</w:t>
      </w:r>
    </w:p>
    <w:p w14:paraId="5222DF15" w14:textId="77777777" w:rsidR="00DE4D9E" w:rsidRDefault="00000000">
      <w:hyperlink r:id="rId80">
        <w:r>
          <w:rPr>
            <w:rStyle w:val="Hyperlink"/>
          </w:rPr>
          <w:t>Wie ist der Status Quo bei den geplanten Chipwerken in Deutschland?</w:t>
        </w:r>
      </w:hyperlink>
      <w:r>
        <w:br/>
        <w:t>WirtschaftsWoche (Germany), August 20, 2024</w:t>
      </w:r>
    </w:p>
    <w:p w14:paraId="1ED5114E" w14:textId="77777777" w:rsidR="00DE4D9E" w:rsidRDefault="00000000">
      <w:r>
        <w:t>Mit dem Spatenstich für das TSMC-Werk in Dresden startet Europas Aufholjagd  in der Halbleiterindustrie. Die EU gibt grünes Licht für die Milliardenbeihilfen. Doch gleich mehrere Großprojekte in Deutschland stocken.</w:t>
      </w:r>
    </w:p>
    <w:p w14:paraId="6F05ADA8" w14:textId="77777777" w:rsidR="00DE4D9E" w:rsidRDefault="00000000">
      <w:hyperlink r:id="rId81">
        <w:r>
          <w:rPr>
            <w:rStyle w:val="Hyperlink"/>
          </w:rPr>
          <w:t>Elfter Gewinntag in Sicht: Dax steigt weiter</w:t>
        </w:r>
      </w:hyperlink>
      <w:r>
        <w:br/>
        <w:t>WirtschaftsWoche (Germany), August 20, 2024</w:t>
      </w:r>
    </w:p>
    <w:p w14:paraId="47E3FB72" w14:textId="77777777" w:rsidR="00DE4D9E" w:rsidRDefault="00000000">
      <w:r>
        <w:t>Die positive Stimmung an den US-Börsen verhilft auch dem Dax zum Aufschwung – wenn auch nicht so stark wie zuletzt.</w:t>
      </w:r>
    </w:p>
    <w:p w14:paraId="1032102B" w14:textId="77777777" w:rsidR="00DE4D9E" w:rsidRDefault="00000000">
      <w:hyperlink r:id="rId82">
        <w:r>
          <w:rPr>
            <w:rStyle w:val="Hyperlink"/>
          </w:rPr>
          <w:t>Warum AMD-Chefin Lisa Su kräftig zukauft</w:t>
        </w:r>
      </w:hyperlink>
      <w:r>
        <w:br/>
        <w:t>WirtschaftsWoche (Germany), August 20, 2024</w:t>
      </w:r>
    </w:p>
    <w:p w14:paraId="6BA30D99" w14:textId="77777777" w:rsidR="00DE4D9E" w:rsidRDefault="00000000">
      <w:r>
        <w:t>Eine milliardenschwere Übernahme trieb AMD fast in den Bankrott. Zwei Jahrzehnte später greift das Unternehmen wieder ganz tief in die Kasse. Kann das gutgehen?</w:t>
      </w:r>
    </w:p>
    <w:p w14:paraId="694D8776" w14:textId="77777777" w:rsidR="00DE4D9E" w:rsidRDefault="00000000">
      <w:hyperlink r:id="rId83">
        <w:r>
          <w:rPr>
            <w:rStyle w:val="Hyperlink"/>
          </w:rPr>
          <w:t>1,2 Milliarden Euro: Bahn will mehr Geld von Kunden</w:t>
        </w:r>
      </w:hyperlink>
      <w:r>
        <w:br/>
        <w:t>WirtschaftsWoche (Germany), August 20, 2024</w:t>
      </w:r>
    </w:p>
    <w:p w14:paraId="5E52B4D3" w14:textId="77777777" w:rsidR="00DE4D9E" w:rsidRDefault="00000000">
      <w:r>
        <w:t>Die Deutsche Bahn will fast ein Fünftel mehr für die Nutzung ihrer Gleise verlangen. Das trifft nicht nur Reisende, sondern auch den Güterverkehr. Das sind die Gründe.</w:t>
      </w:r>
    </w:p>
    <w:p w14:paraId="25EFDF44" w14:textId="77777777" w:rsidR="00DE4D9E" w:rsidRDefault="00000000">
      <w:hyperlink r:id="rId84">
        <w:r>
          <w:rPr>
            <w:rStyle w:val="Hyperlink"/>
          </w:rPr>
          <w:t>Warum die neue ETF-Generation so interessant ist</w:t>
        </w:r>
      </w:hyperlink>
      <w:r>
        <w:br/>
        <w:t>WirtschaftsWoche (Germany), August 19, 2024</w:t>
      </w:r>
    </w:p>
    <w:p w14:paraId="7E54FAA8" w14:textId="77777777" w:rsidR="00DE4D9E" w:rsidRDefault="00000000">
      <w:r>
        <w:t>Immer mehr ETFs werden wie traditionelle Fonds aktiv gemanagt. Für Anleger haben sie einige Vorteile.</w:t>
      </w:r>
    </w:p>
    <w:p w14:paraId="1D20FFC3" w14:textId="77777777" w:rsidR="00DE4D9E" w:rsidRDefault="00000000">
      <w:hyperlink r:id="rId85">
        <w:r>
          <w:rPr>
            <w:rStyle w:val="Hyperlink"/>
          </w:rPr>
          <w:t>30 Tage krank: Kita-Personal fällt überdurchschnittlich oft aus</w:t>
        </w:r>
      </w:hyperlink>
      <w:r>
        <w:br/>
        <w:t>WirtschaftsWoche (Germany), August 20, 2024</w:t>
      </w:r>
    </w:p>
    <w:p w14:paraId="16009191" w14:textId="77777777" w:rsidR="00DE4D9E" w:rsidRDefault="00000000">
      <w:r>
        <w:t>In vielen Kitas fehlt es an Beschäftigten. Hinzu kommt: Erzieherinnen und Erzieher fallen immer häufiger krank aus. Ein Teufelskreis, warnen Experten.</w:t>
      </w:r>
    </w:p>
    <w:p w14:paraId="2EDD2438" w14:textId="77777777" w:rsidR="00DE4D9E" w:rsidRDefault="00000000">
      <w:hyperlink r:id="rId86">
        <w:r>
          <w:rPr>
            <w:rStyle w:val="Hyperlink"/>
          </w:rPr>
          <w:t>Yacht gesunken – Britischer Milliardär Mike Lynch vermisst</w:t>
        </w:r>
      </w:hyperlink>
      <w:r>
        <w:br/>
        <w:t>WirtschaftsWoche (Germany), August 20, 2024</w:t>
      </w:r>
    </w:p>
    <w:p w14:paraId="74C34930" w14:textId="77777777" w:rsidR="00DE4D9E" w:rsidRDefault="00000000">
      <w:r>
        <w:lastRenderedPageBreak/>
        <w:t>Der britische Software-Milliardär Mike Lynch, als „Bill Gates Großbritanniens“ bekannt, wird nach dem Untergang einer Yacht vermisst. Die „Bayesian“ geriet während eines Sturms offenbar in Brand und sank vor Sizilien.</w:t>
      </w:r>
    </w:p>
    <w:p w14:paraId="02DBB645" w14:textId="77777777" w:rsidR="00DE4D9E" w:rsidRDefault="00000000">
      <w:hyperlink r:id="rId87">
        <w:r>
          <w:rPr>
            <w:rStyle w:val="Hyperlink"/>
          </w:rPr>
          <w:t>Immer mehr Quer- und Seiteneinsteiger an Schulen</w:t>
        </w:r>
      </w:hyperlink>
      <w:r>
        <w:br/>
        <w:t>WirtschaftsWoche (Germany), August 20, 2024</w:t>
      </w:r>
    </w:p>
    <w:p w14:paraId="41EC23E6" w14:textId="77777777" w:rsidR="00DE4D9E" w:rsidRDefault="00000000">
      <w:r>
        <w:t>Deutschlands Schulen sind zunehmend auf Lehrkräfte angewiesen, die keine Lehramtsprüfung abgelegt haben. Besonders hoch ist deren Anteil an den beruflichen Schulen.</w:t>
      </w:r>
    </w:p>
    <w:p w14:paraId="1B29F631" w14:textId="77777777" w:rsidR="00DE4D9E" w:rsidRDefault="00000000">
      <w:hyperlink r:id="rId88">
        <w:r>
          <w:rPr>
            <w:rStyle w:val="Hyperlink"/>
          </w:rPr>
          <w:t>Israelische Armee birgt Leichen von sechs Geiseln in Gaza</w:t>
        </w:r>
      </w:hyperlink>
      <w:r>
        <w:br/>
        <w:t>Handelsblatt (Germany), August 20, 2024</w:t>
      </w:r>
    </w:p>
    <w:p w14:paraId="33D672CB" w14:textId="77777777" w:rsidR="00DE4D9E" w:rsidRDefault="00000000">
      <w:r>
        <w:t>Hamas weist Blinkens Äußerungen zu Waffenstillstandsvorschlag zurück +++ Hamas: Sinwar trotz Untertauchens Schlüsselfigur der Gespräche +++ Der Newsblog.</w:t>
      </w:r>
    </w:p>
    <w:p w14:paraId="44FEAA0A" w14:textId="77777777" w:rsidR="00DE4D9E" w:rsidRDefault="00000000">
      <w:hyperlink r:id="rId89">
        <w:r>
          <w:rPr>
            <w:rStyle w:val="Hyperlink"/>
          </w:rPr>
          <w:t>BGH bestätigt Verurteilung von früherer KZ-Sekretärin</w:t>
        </w:r>
      </w:hyperlink>
      <w:r>
        <w:br/>
        <w:t>WirtschaftsWoche (Germany), August 20, 2024</w:t>
      </w:r>
    </w:p>
    <w:p w14:paraId="78CE28BB" w14:textId="77777777" w:rsidR="00DE4D9E" w:rsidRDefault="00000000">
      <w:r>
        <w:t>Eine ehemalige Schreibkraft aus dem KZ Stutthof ist wegen Beihilfe zum Mord in mehr als 10.000 Fällen schuldig gesprochen worden. Nach einer Entscheidung des BGH ist dieses Urteil jetzt rechtskräftig.</w:t>
      </w:r>
    </w:p>
    <w:p w14:paraId="17FD8BBE" w14:textId="77777777" w:rsidR="00DE4D9E" w:rsidRDefault="00000000">
      <w:hyperlink r:id="rId90">
        <w:r>
          <w:rPr>
            <w:rStyle w:val="Hyperlink"/>
          </w:rPr>
          <w:t>Jobsuche mit über 50: 150 Bewerbungen, nur drei Rückmeldungen</w:t>
        </w:r>
      </w:hyperlink>
      <w:r>
        <w:br/>
        <w:t>WirtschaftsWoche (Germany), August 20, 2024</w:t>
      </w:r>
    </w:p>
    <w:p w14:paraId="74E6AA99" w14:textId="77777777" w:rsidR="00DE4D9E" w:rsidRDefault="00000000">
      <w:r>
        <w:t>Trotz des Fachkräftemangels haben es Ältere auf dem Arbeitsmarkt nicht leicht. Einige Unternehmen beweisen aber: Erfolgreiche Personalgewinnung funktioniert auch über die Fünfzig hinaus. Was es dafür braucht.</w:t>
      </w:r>
    </w:p>
    <w:p w14:paraId="502BA0B9" w14:textId="77777777" w:rsidR="00DE4D9E" w:rsidRDefault="00000000">
      <w:hyperlink r:id="rId91">
        <w:r>
          <w:rPr>
            <w:rStyle w:val="Hyperlink"/>
          </w:rPr>
          <w:t>Harris´ Überraschungsauftritt beim Parteitag – Biden zeigt sich emotional</w:t>
        </w:r>
      </w:hyperlink>
      <w:r>
        <w:br/>
        <w:t>WirtschaftsWoche (Germany), August 20, 2024</w:t>
      </w:r>
    </w:p>
    <w:p w14:paraId="34C1BDB0" w14:textId="77777777" w:rsidR="00DE4D9E" w:rsidRDefault="00000000">
      <w:r>
        <w:t>In Chicago überrascht Kamala Harris auf der Bühne. Für Joe Biden ist der Auftritt beim Parteitag der Demokraten nach seinem Ausstieg aus dem Präsidentschaftsrennen ein besonderer Moment.</w:t>
      </w:r>
    </w:p>
    <w:p w14:paraId="0796D2AC" w14:textId="77777777" w:rsidR="00DE4D9E" w:rsidRDefault="00000000">
      <w:hyperlink r:id="rId92">
        <w:r>
          <w:rPr>
            <w:rStyle w:val="Hyperlink"/>
          </w:rPr>
          <w:t>Der „kranke Mann“ Deutschland gefährdet das europäische Wachstum</w:t>
        </w:r>
      </w:hyperlink>
      <w:r>
        <w:br/>
        <w:t>WirtschaftsWoche (Germany), August 19, 2024</w:t>
      </w:r>
    </w:p>
    <w:p w14:paraId="401CB9C5" w14:textId="77777777" w:rsidR="00DE4D9E" w:rsidRDefault="00000000">
      <w:r>
        <w:t>Langsam wittert die Wirtschaft zwischen Lissabon und Warschau Morgenluft. Doch noch ist es zu früh, um die Sektkorken knallen zu lassen. Schuld ist vor allem einer: Deutschland.</w:t>
      </w:r>
    </w:p>
    <w:p w14:paraId="290F97A1" w14:textId="77777777" w:rsidR="00DE4D9E" w:rsidRDefault="00000000">
      <w:hyperlink r:id="rId93">
        <w:r>
          <w:rPr>
            <w:rStyle w:val="Hyperlink"/>
          </w:rPr>
          <w:t>So können Sie Ihren kredit von der Steuer absetzen</w:t>
        </w:r>
      </w:hyperlink>
      <w:r>
        <w:br/>
        <w:t>WirtschaftsWoche (Germany), August 20, 2024</w:t>
      </w:r>
    </w:p>
    <w:p w14:paraId="5638C5E4" w14:textId="77777777" w:rsidR="00DE4D9E" w:rsidRDefault="00000000">
      <w:r>
        <w:lastRenderedPageBreak/>
        <w:t>Unser Leser bewohnt eine Eigentumswohnung in München. Mit seiner Frau möchte er in eine größere Wohnung ziehen, die alte dann vermieten. Können sie die Kreditkosten bei der Steuer geltend machen?</w:t>
      </w:r>
    </w:p>
    <w:p w14:paraId="5B0CA3D4" w14:textId="77777777" w:rsidR="00DE4D9E" w:rsidRDefault="00000000">
      <w:hyperlink r:id="rId94">
        <w:r>
          <w:rPr>
            <w:rStyle w:val="Hyperlink"/>
          </w:rPr>
          <w:t>Gut und günstig – Europas Aktien haben Potenzial</w:t>
        </w:r>
      </w:hyperlink>
      <w:r>
        <w:br/>
        <w:t>WirtschaftsWoche (Germany), August 20, 2024</w:t>
      </w:r>
    </w:p>
    <w:p w14:paraId="0EF5DA5B" w14:textId="77777777" w:rsidR="00DE4D9E" w:rsidRDefault="00000000">
      <w:r>
        <w:t>Der europäische Aktienmarkt bietet attraktive Renditechancen. Zahlreiche Investoren sehen dieses Potenzial jedoch nicht – statt Chancen nehmen sie nur Probleme wahr. Eine Kolumne.</w:t>
      </w:r>
    </w:p>
    <w:p w14:paraId="08C67C79" w14:textId="77777777" w:rsidR="00DE4D9E" w:rsidRDefault="00000000">
      <w:hyperlink r:id="rId95">
        <w:r>
          <w:rPr>
            <w:rStyle w:val="Hyperlink"/>
          </w:rPr>
          <w:t>Wer nicht wiedergewählt wird, muss wenigstens das Richtige tun</w:t>
        </w:r>
      </w:hyperlink>
      <w:r>
        <w:br/>
        <w:t>WirtschaftsWoche (Germany), August 19, 2024</w:t>
      </w:r>
    </w:p>
    <w:p w14:paraId="41A1F643" w14:textId="77777777" w:rsidR="00DE4D9E" w:rsidRDefault="00000000">
      <w:r>
        <w:t>Die Ampel spielt Opposition in der Regierung und verpasst, was jetzt nötig wäre. Das war früher besser: Gerhard Schröders „Agenda 2010“ zeigte noch Mut und Modernisierungswillen. Ein Kommentar.</w:t>
      </w:r>
    </w:p>
    <w:p w14:paraId="7D714D0A" w14:textId="77777777" w:rsidR="00DE4D9E" w:rsidRDefault="00000000">
      <w:hyperlink r:id="rId96">
        <w:r>
          <w:rPr>
            <w:rStyle w:val="Hyperlink"/>
          </w:rPr>
          <w:t>„16 Milliarden Euro werden in den bargeldintensiven Bereichen hinterzogen“</w:t>
        </w:r>
      </w:hyperlink>
      <w:r>
        <w:br/>
        <w:t>WirtschaftsWoche (Germany), August 20, 2024</w:t>
      </w:r>
    </w:p>
    <w:p w14:paraId="7EA57DA1" w14:textId="77777777" w:rsidR="00DE4D9E" w:rsidRDefault="00000000">
      <w:r>
        <w:t>Durchschnittlich nur alle 80 Jahre werden Kleinstunternehmer durch Finanzämter geprüft. Der wirtschaftliche Schaden sei entsprechend hoch, warnt die Deutsche Steuergewerkschaft. Sie fordert nun ein Umdenken.</w:t>
      </w:r>
    </w:p>
    <w:p w14:paraId="2DD17337" w14:textId="77777777" w:rsidR="00DE4D9E" w:rsidRDefault="00000000">
      <w:hyperlink r:id="rId97">
        <w:r>
          <w:rPr>
            <w:rStyle w:val="Hyperlink"/>
          </w:rPr>
          <w:t>Mpox-Impfstoff: Ist die Aktie des Herstellers jetzt ein Kauf?</w:t>
        </w:r>
      </w:hyperlink>
      <w:r>
        <w:br/>
        <w:t>WirtschaftsWoche (Germany), August 19, 2024</w:t>
      </w:r>
    </w:p>
    <w:p w14:paraId="573DC3D8" w14:textId="77777777" w:rsidR="00DE4D9E" w:rsidRDefault="00000000">
      <w:r>
        <w:t>Der Aktienkurs von Bavarian Nordic ist nach der Warnung vor einer neuen Pandemie deutlich gestiegen. Das Unternehmen vertreibt den wichtigsten Impfstoff gegen Mpox. Was Anleger dazu jetzt wissen müssen.</w:t>
      </w:r>
    </w:p>
    <w:p w14:paraId="778F1E84" w14:textId="77777777" w:rsidR="00DE4D9E" w:rsidRDefault="00000000">
      <w:hyperlink r:id="rId98">
        <w:r>
          <w:rPr>
            <w:rStyle w:val="Hyperlink"/>
          </w:rPr>
          <w:t>Donald Trump erwägt Elon Musk für sein Kabinett</w:t>
        </w:r>
      </w:hyperlink>
      <w:r>
        <w:br/>
        <w:t>WirtschaftsWoche (Germany), August 20, 2024</w:t>
      </w:r>
    </w:p>
    <w:p w14:paraId="4892A11E" w14:textId="77777777" w:rsidR="00DE4D9E" w:rsidRDefault="00000000">
      <w:r>
        <w:t>Donald Trump ist großer Fan von Elon Musk, und dieser auch von ihm. Nun spricht sich Trump aber für eine Abschaffung der Steuergutschriften für E-Autos aus – das würde auch Tesla treffen.</w:t>
      </w:r>
    </w:p>
    <w:p w14:paraId="3C3BDCC8" w14:textId="77777777" w:rsidR="00DE4D9E" w:rsidRDefault="00000000">
      <w:hyperlink r:id="rId99">
        <w:r>
          <w:rPr>
            <w:rStyle w:val="Hyperlink"/>
          </w:rPr>
          <w:t>Gegen „neoliberale Standpunkte“? Moskau wirbt um Ausländer</w:t>
        </w:r>
      </w:hyperlink>
      <w:r>
        <w:br/>
        <w:t>WirtschaftsWoche (Germany), August 19, 2024</w:t>
      </w:r>
    </w:p>
    <w:p w14:paraId="5F91B92C" w14:textId="77777777" w:rsidR="00DE4D9E" w:rsidRDefault="00000000">
      <w:r>
        <w:t>Seit Beginn des Ukraine-Kriegs verfolgt der Kreml politische Gegner mit immer größerer Härte. Nun will er Ausländern Schutz bieten - sie müssen allerdings bestimmte russische Werte unterstützen.</w:t>
      </w:r>
    </w:p>
    <w:p w14:paraId="7479C8FD" w14:textId="77777777" w:rsidR="00DE4D9E" w:rsidRDefault="00000000">
      <w:hyperlink r:id="rId100">
        <w:r>
          <w:rPr>
            <w:rStyle w:val="Hyperlink"/>
          </w:rPr>
          <w:t>Das sind die häufigsten Todesursachen in Deutschland</w:t>
        </w:r>
      </w:hyperlink>
      <w:r>
        <w:br/>
        <w:t>WirtschaftsWoche (Germany), August 20, 2024</w:t>
      </w:r>
    </w:p>
    <w:p w14:paraId="7F208359" w14:textId="77777777" w:rsidR="00DE4D9E" w:rsidRDefault="00000000">
      <w:r>
        <w:lastRenderedPageBreak/>
        <w:t>Die Zahl der Todesfälle sinkt erstmals seit Jahren, weniger sterben an einem Herzinfarkt. Bemerkbar macht sich in der Statistik der Rückgang der Corona-Pandemie – auch durch mehr Grippetote.</w:t>
      </w:r>
    </w:p>
    <w:p w14:paraId="1D5BEDB0" w14:textId="77777777" w:rsidR="00DE4D9E" w:rsidRDefault="00000000">
      <w:hyperlink r:id="rId101">
        <w:r>
          <w:rPr>
            <w:rStyle w:val="Hyperlink"/>
          </w:rPr>
          <w:t>Und schon wieder erzeugt die Ampel Unsicherheit – trotz Plan</w:t>
        </w:r>
      </w:hyperlink>
      <w:r>
        <w:br/>
        <w:t>WirtschaftsWoche (Germany), August 19, 2024</w:t>
      </w:r>
    </w:p>
    <w:p w14:paraId="6ABA3241" w14:textId="77777777" w:rsidR="00DE4D9E" w:rsidRDefault="00000000">
      <w:r>
        <w:t>Der Streit um die Haushaltssperre für die Ukraine eskaliert. Die Beschwichtigungsversuche der Bundesregierung überzeugen Kritiker kaum. Am Ende steht peinliches Gegeneinander. Mal wieder. Ein Kommentar.</w:t>
      </w:r>
    </w:p>
    <w:p w14:paraId="0426E619" w14:textId="77777777" w:rsidR="00DE4D9E" w:rsidRDefault="00000000">
      <w:hyperlink r:id="rId102">
        <w:r>
          <w:rPr>
            <w:rStyle w:val="Hyperlink"/>
          </w:rPr>
          <w:t>Will die Regierung wirklich die Heizungs-Förderung kürzen?</w:t>
        </w:r>
      </w:hyperlink>
      <w:r>
        <w:br/>
        <w:t>WirtschaftsWoche (Germany), August 19, 2024</w:t>
      </w:r>
    </w:p>
    <w:p w14:paraId="6355F192" w14:textId="77777777" w:rsidR="00DE4D9E" w:rsidRDefault="00000000">
      <w:r>
        <w:t>Mehrere Medien berichteten, dass die Bundesregierung die Förderung für die Heizungserneuerung kürzen will. Zwar sinkt das Volumen des Fördertopfs, subventioniert werden sollen die Sanierungen aber wie gehabt.</w:t>
      </w:r>
    </w:p>
    <w:p w14:paraId="7321597C" w14:textId="77777777" w:rsidR="00DE4D9E" w:rsidRDefault="00000000">
      <w:hyperlink r:id="rId103">
        <w:r>
          <w:rPr>
            <w:rStyle w:val="Hyperlink"/>
          </w:rPr>
          <w:t>Wie Deutschland die Ukraine künftig unterstützen will</w:t>
        </w:r>
      </w:hyperlink>
      <w:r>
        <w:br/>
        <w:t>WirtschaftsWoche (Germany), August 19, 2024</w:t>
      </w:r>
    </w:p>
    <w:p w14:paraId="6172D604" w14:textId="77777777" w:rsidR="00DE4D9E" w:rsidRDefault="00000000">
      <w:r>
        <w:t>Die angegriffene Ukraine soll weiter auf Deutschland zählen können. Doch im Haushalt ist weniger Geld vorgesehen. Man setzt auf ein wackliges Instrument.</w:t>
      </w:r>
    </w:p>
    <w:p w14:paraId="0D894DEB" w14:textId="77777777" w:rsidR="00DE4D9E" w:rsidRDefault="00000000">
      <w:hyperlink r:id="rId104">
        <w:r>
          <w:rPr>
            <w:rStyle w:val="Hyperlink"/>
          </w:rPr>
          <w:t>Wie künstliche Intelligenz den Anwaltsberuf verändert</w:t>
        </w:r>
      </w:hyperlink>
      <w:r>
        <w:br/>
        <w:t>WirtschaftsWoche (Germany), August 20, 2024</w:t>
      </w:r>
    </w:p>
    <w:p w14:paraId="677EEA83" w14:textId="77777777" w:rsidR="00DE4D9E" w:rsidRDefault="00000000">
      <w:r>
        <w:t>„Liebe KI, schreibe mir eine Anklage!“ Ganz so leicht ist die Nutzung künstlicher Intelligenz im Rechtsbereich dann doch nicht. Aber der Trend ist da – und bringt besondere Herausforderungen mit sich.</w:t>
      </w:r>
    </w:p>
    <w:p w14:paraId="0AF7A1FF" w14:textId="77777777" w:rsidR="00DE4D9E" w:rsidRDefault="00000000">
      <w:hyperlink r:id="rId105">
        <w:r>
          <w:rPr>
            <w:rStyle w:val="Hyperlink"/>
          </w:rPr>
          <w:t>So machen Sie es künftig besser</w:t>
        </w:r>
      </w:hyperlink>
      <w:r>
        <w:br/>
        <w:t>WirtschaftsWoche (Germany), August 19, 2024</w:t>
      </w:r>
    </w:p>
    <w:p w14:paraId="590E7785" w14:textId="77777777" w:rsidR="00DE4D9E" w:rsidRDefault="00000000">
      <w:r>
        <w:t>Viele nehmen Pechsträhnen einfach hin. Doch es lohnt sich, über den eigenen Anteil daran nachzudenken. Eine Kolumne.</w:t>
      </w:r>
    </w:p>
    <w:p w14:paraId="1B0C18E3" w14:textId="77777777" w:rsidR="00DE4D9E" w:rsidRDefault="00000000">
      <w:hyperlink r:id="rId106">
        <w:r>
          <w:rPr>
            <w:rStyle w:val="Hyperlink"/>
          </w:rPr>
          <w:t>Abhörsichere Nachrichten via Weltall verschicken</w:t>
        </w:r>
      </w:hyperlink>
      <w:r>
        <w:br/>
        <w:t>WirtschaftsWoche (Germany), August 19, 2024</w:t>
      </w:r>
    </w:p>
    <w:p w14:paraId="3A2381B3" w14:textId="77777777" w:rsidR="00DE4D9E" w:rsidRDefault="00000000">
      <w:r>
        <w:t>Ideen, die unsere Welt verändern und verbessern. Wir stellen sie vor. Diesmal: ein Satellit für die hackersichere Quantenverschlüsselung.</w:t>
      </w:r>
    </w:p>
    <w:p w14:paraId="7F338392" w14:textId="77777777" w:rsidR="00DE4D9E" w:rsidRDefault="00000000">
      <w:hyperlink r:id="rId107">
        <w:r>
          <w:rPr>
            <w:rStyle w:val="Hyperlink"/>
          </w:rPr>
          <w:t>Der Fast-Food-Messias soll Starbucks retten</w:t>
        </w:r>
      </w:hyperlink>
      <w:r>
        <w:br/>
        <w:t>Spiegel.de (Germany), August 20, 2024</w:t>
      </w:r>
    </w:p>
    <w:p w14:paraId="764B662E" w14:textId="77777777" w:rsidR="00DE4D9E" w:rsidRDefault="00000000">
      <w:r>
        <w:t>Gestiegene Preise, verärgerte Kunden: Brian Niccol soll Starbucks lädiertes Image aufpolieren. Er bekommt ein gigantisches Gehaltspaket und darf den 380.000-Mitarbeiter-Konzern aus dem Homeoffice führen. Kann das klappen?</w:t>
      </w:r>
    </w:p>
    <w:p w14:paraId="459BF35D" w14:textId="77777777" w:rsidR="00DE4D9E" w:rsidRDefault="00000000">
      <w:hyperlink r:id="rId108">
        <w:r>
          <w:rPr>
            <w:rStyle w:val="Hyperlink"/>
          </w:rPr>
          <w:t>US-Luftaufsicht will Inspektion Hunderter Boeing-Dreamliner anordnen</w:t>
        </w:r>
      </w:hyperlink>
      <w:r>
        <w:br/>
        <w:t>Spiegel.de (Germany), August 20, 2024</w:t>
      </w:r>
    </w:p>
    <w:p w14:paraId="0AD40BFB" w14:textId="77777777" w:rsidR="00DE4D9E" w:rsidRDefault="00000000">
      <w:r>
        <w:t>Wegen eines verrutschten Pilotensitzes in einer Boeing wurden Dutzende Menschen verletzt. Jetzt sollen Hunderte Maschinen des Typs 787 überprüft werden. Auch bei Tests des neuen 777-Langstreckenjets gibt es Probleme.</w:t>
      </w:r>
    </w:p>
    <w:p w14:paraId="03DC63D2" w14:textId="77777777" w:rsidR="00DE4D9E" w:rsidRDefault="00000000">
      <w:hyperlink r:id="rId109">
        <w:r>
          <w:rPr>
            <w:rStyle w:val="Hyperlink"/>
          </w:rPr>
          <w:t>Das sind die Besitzer der beliebtesten Freizeitparks in Deutschland</w:t>
        </w:r>
      </w:hyperlink>
      <w:r>
        <w:br/>
        <w:t>Spiegel.de (Germany), August 20, 2024</w:t>
      </w:r>
    </w:p>
    <w:p w14:paraId="38EE1547" w14:textId="77777777" w:rsidR="00DE4D9E" w:rsidRDefault="00000000">
      <w:r>
        <w:t>Heide-Park, Phantasialand oder Erdbeer-Erlebnis-Dörfer: Vor allem in der Ferienzeit strömen Millionen Besucher in deutsche Freizeitparks. Wem sie gehören, was sie umsetzen.</w:t>
      </w:r>
    </w:p>
    <w:p w14:paraId="20B32228" w14:textId="77777777" w:rsidR="00DE4D9E" w:rsidRDefault="00000000">
      <w:hyperlink r:id="rId110">
        <w:r>
          <w:rPr>
            <w:rStyle w:val="Hyperlink"/>
          </w:rPr>
          <w:t>Baustoffrecycling droht zu scheitern</w:t>
        </w:r>
      </w:hyperlink>
      <w:r>
        <w:br/>
        <w:t>Spiegel.de (Germany), August 19, 2024</w:t>
      </w:r>
    </w:p>
    <w:p w14:paraId="13321873" w14:textId="77777777" w:rsidR="00DE4D9E" w:rsidRDefault="00000000">
      <w:r>
        <w:t>Mit neuen Regeln will die Bundesregierung wiederverwertete Baustoffe fördern. Das gelingt laut Branchenverbänden in den seltensten Fällen – auch wegen Vorbehalten der Bauherren.</w:t>
      </w:r>
    </w:p>
    <w:p w14:paraId="03E0A4EF" w14:textId="77777777" w:rsidR="00DE4D9E" w:rsidRDefault="00000000">
      <w:hyperlink r:id="rId111">
        <w:r>
          <w:rPr>
            <w:rStyle w:val="Hyperlink"/>
          </w:rPr>
          <w:t>Stimmung im Einzelhandel verdüstert sich</w:t>
        </w:r>
      </w:hyperlink>
      <w:r>
        <w:br/>
        <w:t>Spiegel.de (Germany), August 20, 2024</w:t>
      </w:r>
    </w:p>
    <w:p w14:paraId="5C241E4B" w14:textId="77777777" w:rsidR="00DE4D9E" w:rsidRDefault="00000000">
      <w:r>
        <w:t>Ob Fahrradläden oder Bekleidungsgeschäfte: Deutsche Einzelhändler schauen noch pessimistischer als bislang in die Zukunft. Dabei erwarten viele Experten eine Besserung.</w:t>
      </w:r>
    </w:p>
    <w:p w14:paraId="70AB094C" w14:textId="77777777" w:rsidR="00DE4D9E" w:rsidRDefault="00000000">
      <w:hyperlink r:id="rId112">
        <w:r>
          <w:rPr>
            <w:rStyle w:val="Hyperlink"/>
          </w:rPr>
          <w:t>US-Chipproduzent AMD übernimmt Serverspezialisten für 4,9 Milliarden Dollar</w:t>
        </w:r>
      </w:hyperlink>
      <w:r>
        <w:br/>
        <w:t>Spiegel.de (Germany), August 19, 2024</w:t>
      </w:r>
    </w:p>
    <w:p w14:paraId="6C909195" w14:textId="77777777" w:rsidR="00DE4D9E" w:rsidRDefault="00000000">
      <w:r>
        <w:t>AMD will den Rückstand zum Konkurrenten Nvidia im Wettbewerb um leistungsfähige Chips für die Verarbeitung von KI-Software verkleinern. Jetzt steht der Serverhersteller ZT Systems auf der Einkaufsliste.</w:t>
      </w:r>
    </w:p>
    <w:p w14:paraId="012DED68" w14:textId="77777777" w:rsidR="00DE4D9E" w:rsidRDefault="00000000">
      <w:hyperlink r:id="rId113">
        <w:r>
          <w:rPr>
            <w:rStyle w:val="Hyperlink"/>
          </w:rPr>
          <w:t>Chef von Murdoch-Sender muss sich für Hitlergruß rechtfertigen</w:t>
        </w:r>
      </w:hyperlink>
      <w:r>
        <w:br/>
        <w:t>Spiegel.de (Germany), August 19, 2024</w:t>
      </w:r>
    </w:p>
    <w:p w14:paraId="59F94E06" w14:textId="77777777" w:rsidR="00DE4D9E" w:rsidRDefault="00000000">
      <w:r>
        <w:t>Umstritten ist Rupert Murdochs rechtslastiger Medienkonzern News Corp. schon lange. Jetzt wurde ein Foto bekannt, auf dem der Manager einer Kabel-TV-Tochter den Hitlergruß zeigt – angeblich als Anspielung auf Fußballfans.</w:t>
      </w:r>
    </w:p>
    <w:p w14:paraId="4C333291" w14:textId="77777777" w:rsidR="00DE4D9E" w:rsidRDefault="00000000">
      <w:hyperlink r:id="rId114">
        <w:r>
          <w:rPr>
            <w:rStyle w:val="Hyperlink"/>
          </w:rPr>
          <w:t>Ungewissheit über deutsche Ukrainehilfe lässt Rüstungsaktien einbrechen</w:t>
        </w:r>
      </w:hyperlink>
      <w:r>
        <w:br/>
        <w:t>Spiegel.de (Germany), August 19, 2024</w:t>
      </w:r>
    </w:p>
    <w:p w14:paraId="6327C9AD" w14:textId="77777777" w:rsidR="00DE4D9E" w:rsidRDefault="00000000">
      <w:r>
        <w:t>Für die Aktien von Rheinmetall und anderen Rüstungskonzernen ging es lange steil bergauf. Nun streitet die Ampel über künftige Hilfen für die Ukraine, und die Kurse sinken deutlich.</w:t>
      </w:r>
    </w:p>
    <w:p w14:paraId="0870EC5C" w14:textId="77777777" w:rsidR="00DE4D9E" w:rsidRDefault="00000000">
      <w:hyperlink r:id="rId115">
        <w:r>
          <w:rPr>
            <w:rStyle w:val="Hyperlink"/>
          </w:rPr>
          <w:t>Machen chinesische Billiganbieter nach der Solar- auch die Windkraftbranche in Europa platt?</w:t>
        </w:r>
      </w:hyperlink>
      <w:r>
        <w:br/>
        <w:t>NZZ (Switzerland), August 19, 2024</w:t>
      </w:r>
    </w:p>
    <w:p w14:paraId="6F283839" w14:textId="77777777" w:rsidR="00DE4D9E" w:rsidRDefault="00000000">
      <w:r>
        <w:t>Noch bevorzugen die Betreiber europäischer Windkraftwerke einheimische Ausrüster. Doch die mächtige chinesische Konkurrenz hält Ausschau nach neuen Absatzmärkten. Dies verunsichert auch den Schweizer Zulieferer Gurit.</w:t>
      </w:r>
    </w:p>
    <w:p w14:paraId="7501C263" w14:textId="77777777" w:rsidR="00DE4D9E" w:rsidRDefault="00000000">
      <w:hyperlink r:id="rId116">
        <w:r>
          <w:rPr>
            <w:rStyle w:val="Hyperlink"/>
          </w:rPr>
          <w:t>Infrago will Schienenmaut um 19 Prozent erhöhen – Verkehrsministerium schreitet ein</w:t>
        </w:r>
      </w:hyperlink>
      <w:r>
        <w:br/>
        <w:t>Handelsblatt (Germany), August 20, 2024</w:t>
      </w:r>
    </w:p>
    <w:p w14:paraId="5F8B4E84" w14:textId="77777777" w:rsidR="00DE4D9E" w:rsidRDefault="00000000">
      <w:r>
        <w:t>Die Preise könnten künftig nicht mehr gesetzlich gedeckelt sein. Das Ministerium schlägt nun eine Lösung vor. Doch diese bringt wieder neue Herausforderungen mit sich.</w:t>
      </w:r>
    </w:p>
    <w:p w14:paraId="7E501636" w14:textId="77777777" w:rsidR="00DE4D9E" w:rsidRDefault="00000000">
      <w:hyperlink r:id="rId117">
        <w:r>
          <w:rPr>
            <w:rStyle w:val="Hyperlink"/>
          </w:rPr>
          <w:t>Harris will als Präsidentin Unternehmenssteuern auf 28 Prozent erhöhen</w:t>
        </w:r>
      </w:hyperlink>
      <w:r>
        <w:br/>
        <w:t>Handelsblatt (Germany), August 20, 2024</w:t>
      </w:r>
    </w:p>
    <w:p w14:paraId="617103E9" w14:textId="77777777" w:rsidR="00DE4D9E" w:rsidRDefault="00000000">
      <w:r>
        <w:t>Die Ankündigung ist der erste konkrete Vorschlag der Vize-Präsidentin zur Erhöhung der Steuereinnahmen. Harris präsentiert damit auch eine mögliche Finanzierung ihres Wirtschaftsprogramms.</w:t>
      </w:r>
    </w:p>
    <w:p w14:paraId="47AFE9DF" w14:textId="77777777" w:rsidR="00DE4D9E" w:rsidRDefault="00000000">
      <w:hyperlink r:id="rId118">
        <w:r>
          <w:rPr>
            <w:rStyle w:val="Hyperlink"/>
          </w:rPr>
          <w:t>Auch Morgan-Stanley-Topbanker unter den Vermissten</w:t>
        </w:r>
      </w:hyperlink>
      <w:r>
        <w:br/>
        <w:t>Handelsblatt (Germany), August 20, 2024</w:t>
      </w:r>
    </w:p>
    <w:p w14:paraId="42ABDCE3" w14:textId="77777777" w:rsidR="00DE4D9E" w:rsidRDefault="00000000">
      <w:r>
        <w:t>Bei einem Sturm ist das Boot des britischen Tech-Investors Mike Lynch vor Sizilien gekentert. Weitere Passagiere werden vermisst, darunter ein Top-Anwalt und ein Banker von Morgan Stanley.</w:t>
      </w:r>
    </w:p>
    <w:p w14:paraId="5645D83D" w14:textId="77777777" w:rsidR="00DE4D9E" w:rsidRDefault="00000000">
      <w:hyperlink r:id="rId119">
        <w:r>
          <w:rPr>
            <w:rStyle w:val="Hyperlink"/>
          </w:rPr>
          <w:t>Welche Versicherungen im Urlaub wichtig sind</w:t>
        </w:r>
      </w:hyperlink>
      <w:r>
        <w:br/>
        <w:t>Handelsblatt (Germany), August 20, 2024</w:t>
      </w:r>
    </w:p>
    <w:p w14:paraId="50858BF4" w14:textId="77777777" w:rsidR="00DE4D9E" w:rsidRDefault="00000000">
      <w:r>
        <w:t>Unvorhergesehener Reiserücktritt, gestohlenes Gepäck, Autounfall oder Krankheit: Rund um den Urlaub gibt es viele Policen. Doch wer die falsche Wahl trifft, verschwendet Geld.</w:t>
      </w:r>
    </w:p>
    <w:p w14:paraId="2E56E9C8" w14:textId="77777777" w:rsidR="00DE4D9E" w:rsidRDefault="00000000">
      <w:hyperlink r:id="rId120">
        <w:r>
          <w:rPr>
            <w:rStyle w:val="Hyperlink"/>
          </w:rPr>
          <w:t>Joe Biden hält in Chicago emotionale Abschiedsrede</w:t>
        </w:r>
      </w:hyperlink>
      <w:r>
        <w:br/>
        <w:t>Handelsblatt (Germany), August 20, 2024</w:t>
      </w:r>
    </w:p>
    <w:p w14:paraId="575364D6" w14:textId="77777777" w:rsidR="00DE4D9E" w:rsidRDefault="00000000">
      <w:r>
        <w:t>Der US-Präsident wirkte zum Auftakt des Demokraten-Parteitags voller Energie und machte Witze über sein Alter. Doch der Generationswechsel in der Politik hat begonnen.</w:t>
      </w:r>
    </w:p>
    <w:p w14:paraId="35505503" w14:textId="77777777" w:rsidR="00DE4D9E" w:rsidRDefault="00000000">
      <w:hyperlink r:id="rId121">
        <w:r>
          <w:rPr>
            <w:rStyle w:val="Hyperlink"/>
          </w:rPr>
          <w:t>Selenski verkündet Gebietsgewinne in Russland – Russlands „rote Linien“ sind ein Bluff</w:t>
        </w:r>
      </w:hyperlink>
      <w:r>
        <w:br/>
        <w:t>Handelsblatt (Germany), August 20, 2024</w:t>
      </w:r>
    </w:p>
    <w:p w14:paraId="65DA23D0" w14:textId="77777777" w:rsidR="00DE4D9E" w:rsidRDefault="00000000">
      <w:r>
        <w:t>Schwere Kämpfe im Osten der Ukraine, Drohnenangriffe bei Kiew +++ Olaf Scholz: Verzicht auf Waffenlieferung an Ukraine ist keine Lösung +++ Der Newsblog.</w:t>
      </w:r>
    </w:p>
    <w:p w14:paraId="7C9CC697" w14:textId="77777777" w:rsidR="00DE4D9E" w:rsidRDefault="00000000">
      <w:hyperlink r:id="rId122">
        <w:r>
          <w:rPr>
            <w:rStyle w:val="Hyperlink"/>
          </w:rPr>
          <w:t>Asiatische Börsen uneinheitlich trotz Fed-Signalen für Lockerung</w:t>
        </w:r>
      </w:hyperlink>
      <w:r>
        <w:br/>
        <w:t>Handelsblatt (Germany), August 20, 2024</w:t>
      </w:r>
    </w:p>
    <w:p w14:paraId="257B7B81" w14:textId="77777777" w:rsidR="00DE4D9E" w:rsidRDefault="00000000">
      <w:r>
        <w:lastRenderedPageBreak/>
        <w:t>Die Anleger in Asien blicken vorsichtig optimistisch in Richtung USA. In China blieben die Leitzinsen wie erwartet unverändert und die Marktreaktion war verhalten</w:t>
      </w:r>
    </w:p>
    <w:p w14:paraId="0D3DC5E1" w14:textId="77777777" w:rsidR="00DE4D9E" w:rsidRDefault="00000000">
      <w:hyperlink r:id="rId123">
        <w:r>
          <w:rPr>
            <w:rStyle w:val="Hyperlink"/>
          </w:rPr>
          <w:t>„Es ist gut möglich, dass die Börsen in einen Bärenmarkt fallen“</w:t>
        </w:r>
      </w:hyperlink>
      <w:r>
        <w:br/>
        <w:t>Handelsblatt (Germany), August 20, 2024</w:t>
      </w:r>
    </w:p>
    <w:p w14:paraId="15DCFD31" w14:textId="77777777" w:rsidR="00DE4D9E" w:rsidRDefault="00000000">
      <w:r>
        <w:t>Michael Roberge, Chef des renommierten US-Fondsanbieters MFS Investment Management, rechnet mit anhaltend volatilen  Aktienmärkten. Das hat auch mit dem US-Wahlkampf zu tun.</w:t>
      </w:r>
    </w:p>
    <w:p w14:paraId="59E9F9F8" w14:textId="77777777" w:rsidR="00DE4D9E" w:rsidRDefault="00000000">
      <w:hyperlink r:id="rId124">
        <w:r>
          <w:rPr>
            <w:rStyle w:val="Hyperlink"/>
          </w:rPr>
          <w:t>Wie Deutschland bei Europas Jahrhundertbaustelle ein Desaster verursacht</w:t>
        </w:r>
      </w:hyperlink>
      <w:r>
        <w:br/>
        <w:t>Handelsblatt (Germany), August 20, 2024</w:t>
      </w:r>
    </w:p>
    <w:p w14:paraId="00278FA4" w14:textId="77777777" w:rsidR="00DE4D9E" w:rsidRDefault="00000000">
      <w:r>
        <w:t>Derzeit quälen sich Hunderttausende über den Alpenpass in den Italienurlaub. Schon bald könnte es komfortabler werden – dank Europas längstem Tunnel. Wenn da ein Problem nicht wäre.</w:t>
      </w:r>
    </w:p>
    <w:p w14:paraId="08BE3350" w14:textId="77777777" w:rsidR="00DE4D9E" w:rsidRDefault="00000000">
      <w:hyperlink r:id="rId125">
        <w:r>
          <w:rPr>
            <w:rStyle w:val="Hyperlink"/>
          </w:rPr>
          <w:t>Lilium prüft Verkauf und Umzug ins Ausland</w:t>
        </w:r>
      </w:hyperlink>
      <w:r>
        <w:br/>
        <w:t>Handelsblatt (Germany), August 20, 2024</w:t>
      </w:r>
    </w:p>
    <w:p w14:paraId="03C34867" w14:textId="77777777" w:rsidR="00DE4D9E" w:rsidRDefault="00000000">
      <w:r>
        <w:t>Nach wie vor gibt es keine Entscheidung über deutsche Staatshilfe für das Flugtaxi-Start-up. Deshalb sondieren Aufsichtsratschef Tom Enders und Berater Optionen außerhalb Deutschlands.</w:t>
      </w:r>
    </w:p>
    <w:p w14:paraId="75BD4C15" w14:textId="77777777" w:rsidR="00DE4D9E" w:rsidRDefault="00000000">
      <w:hyperlink r:id="rId126">
        <w:r>
          <w:rPr>
            <w:rStyle w:val="Hyperlink"/>
          </w:rPr>
          <w:t>Brauchen neue Technologien Staatshilfen?</w:t>
        </w:r>
      </w:hyperlink>
      <w:r>
        <w:br/>
        <w:t>Handelsblatt (Germany), August 20, 2024</w:t>
      </w:r>
    </w:p>
    <w:p w14:paraId="7A1CA6CF" w14:textId="77777777" w:rsidR="00DE4D9E" w:rsidRDefault="00000000">
      <w:r>
        <w:t>Das Flugtaxi-Start-up Lilium bemüht sich um Hilfe vom Staat und erhöht den Druck auf die Politik. Doch wie und wann sollten Bund und Länder mit Steuergeld neue Technologien unterstützen?</w:t>
      </w:r>
    </w:p>
    <w:p w14:paraId="38383CA0" w14:textId="77777777" w:rsidR="00DE4D9E" w:rsidRDefault="00000000">
      <w:hyperlink r:id="rId127">
        <w:r>
          <w:rPr>
            <w:rStyle w:val="Hyperlink"/>
          </w:rPr>
          <w:t>Als Fortschrittskoalition gestartet, als Übergangskoalition geendet?</w:t>
        </w:r>
      </w:hyperlink>
      <w:r>
        <w:br/>
        <w:t>Handelsblatt (Germany), August 19, 2024</w:t>
      </w:r>
    </w:p>
    <w:p w14:paraId="607A8F7A" w14:textId="77777777" w:rsidR="00DE4D9E" w:rsidRDefault="00000000">
      <w:r>
        <w:t>Die Gemeinsamkeiten der Ampel sind aufgebraucht. Die Frage ist nur, ob die Koalition die bereits vereinbarten Projekte noch umsetzen kann – oder es zu einem vorzeitigen Bruch kommt.</w:t>
      </w:r>
    </w:p>
    <w:p w14:paraId="58DF34DA" w14:textId="77777777" w:rsidR="00DE4D9E" w:rsidRDefault="00000000">
      <w:hyperlink r:id="rId128">
        <w:r>
          <w:rPr>
            <w:rStyle w:val="Hyperlink"/>
          </w:rPr>
          <w:t>Elf neue Reaktoren – China startet milliardenschwere Atomoffensive</w:t>
        </w:r>
      </w:hyperlink>
      <w:r>
        <w:br/>
        <w:t>Handelsblatt (Germany), August 20, 2024</w:t>
      </w:r>
    </w:p>
    <w:p w14:paraId="05FB80DE" w14:textId="77777777" w:rsidR="00DE4D9E" w:rsidRDefault="00000000">
      <w:r>
        <w:t>China will die CO2-Emissionen senken und baut dafür elf neue Atomreaktoren. Schon in wenigen Jahren könnte das Land zum führenden Produzenten von Atomstrom aufsteigen.</w:t>
      </w:r>
    </w:p>
    <w:p w14:paraId="1C8B66D1" w14:textId="77777777" w:rsidR="00DE4D9E" w:rsidRDefault="00000000">
      <w:hyperlink r:id="rId129">
        <w:r>
          <w:rPr>
            <w:rStyle w:val="Hyperlink"/>
          </w:rPr>
          <w:t>Haushaltseinigung könnte Bahnfahren teurer machen</w:t>
        </w:r>
      </w:hyperlink>
      <w:r>
        <w:br/>
        <w:t>Handelsblatt (Germany), August 19, 2024</w:t>
      </w:r>
    </w:p>
    <w:p w14:paraId="2AF4332C" w14:textId="77777777" w:rsidR="00DE4D9E" w:rsidRDefault="00000000">
      <w:r>
        <w:lastRenderedPageBreak/>
        <w:t>Die Ampel will der Bahn eine zusätzliche Milliarden-Kapitalspritze gewähren – die jedoch höhere Ticket- und Transportkosten zur Folge haben könnte. Die Bahn kündigt drastisch steigende Gebühren an.</w:t>
      </w:r>
    </w:p>
    <w:p w14:paraId="755BF141" w14:textId="77777777" w:rsidR="00DE4D9E" w:rsidRDefault="00000000">
      <w:hyperlink r:id="rId130">
        <w:r>
          <w:rPr>
            <w:rStyle w:val="Hyperlink"/>
          </w:rPr>
          <w:t>Sachsen und Taiwan arbeiten bei  Fachkräftemangel zusammen</w:t>
        </w:r>
      </w:hyperlink>
      <w:r>
        <w:br/>
        <w:t>Handelsblatt (Germany), August 20, 2024</w:t>
      </w:r>
    </w:p>
    <w:p w14:paraId="63433562" w14:textId="77777777" w:rsidR="00DE4D9E" w:rsidRDefault="00000000">
      <w:r>
        <w:t>TSMC will die Fehler seiner Expansion in den USA vermeiden – und bildet daher frühzeitig Experten für das neue Chip-Werk in Dresden aus. Den Ansatz könnten auch andere übernehmen.</w:t>
      </w:r>
    </w:p>
    <w:p w14:paraId="2463EAA9" w14:textId="77777777" w:rsidR="00DE4D9E" w:rsidRDefault="00000000">
      <w:hyperlink r:id="rId131">
        <w:r>
          <w:rPr>
            <w:rStyle w:val="Hyperlink"/>
          </w:rPr>
          <w:t>Milliarden für TSMC-Chipwerk vor Freigabe – was macht Intel?</w:t>
        </w:r>
      </w:hyperlink>
      <w:r>
        <w:br/>
        <w:t>Handelsblatt (Germany), August 19, 2024</w:t>
      </w:r>
    </w:p>
    <w:p w14:paraId="282E2B1D" w14:textId="77777777" w:rsidR="00DE4D9E" w:rsidRDefault="00000000">
      <w:r>
        <w:t>Zwei milliardenschwere Chipwerke sollen in Deutschland entstehen. TSMC legt bereits am Dienstag den Grundstein in Dresden. Intel hingegen hat Probleme. Was bedeutet das für Magdeburg?</w:t>
      </w:r>
    </w:p>
    <w:p w14:paraId="0E38C996" w14:textId="77777777" w:rsidR="00DE4D9E" w:rsidRDefault="00000000">
      <w:hyperlink r:id="rId132">
        <w:r>
          <w:rPr>
            <w:rStyle w:val="Hyperlink"/>
          </w:rPr>
          <w:t>So bringt Schunk den Robotern das Greifen bei</w:t>
        </w:r>
      </w:hyperlink>
      <w:r>
        <w:br/>
        <w:t>Handelsblatt (Germany), August 20, 2024</w:t>
      </w:r>
    </w:p>
    <w:p w14:paraId="339A2EFF" w14:textId="77777777" w:rsidR="00DE4D9E" w:rsidRDefault="00000000">
      <w:r>
        <w:t>Im Mittelstand setzen sich Cobots nur langsam durch. Eines der Kernprobleme will der Maschinenbauer Schunk mithilfe von Künstlicher Intelligenz lösen.</w:t>
      </w:r>
    </w:p>
    <w:p w14:paraId="3D09CC9F" w14:textId="77777777" w:rsidR="00DE4D9E" w:rsidRDefault="00000000">
      <w:hyperlink r:id="rId133">
        <w:r>
          <w:rPr>
            <w:rStyle w:val="Hyperlink"/>
          </w:rPr>
          <w:t>Was für US-Raketen in Deutschland spricht – und was dagegen</w:t>
        </w:r>
      </w:hyperlink>
      <w:r>
        <w:br/>
        <w:t>Handelsblatt (Germany), August 20, 2024</w:t>
      </w:r>
    </w:p>
    <w:p w14:paraId="3BFBBD63" w14:textId="77777777" w:rsidR="00DE4D9E" w:rsidRDefault="00000000">
      <w:r>
        <w:t>Ab 2026 wollen die USA weitreichende Raketen und Marschflugkörper in Deutschland stationieren. Viele fürchten, dass dadurch der Konflikt mit Russland eskalieren könnte. Militärexperten ordnen die Lage ein.</w:t>
      </w:r>
    </w:p>
    <w:p w14:paraId="439D5FB3" w14:textId="77777777" w:rsidR="00DE4D9E" w:rsidRDefault="00000000">
      <w:hyperlink r:id="rId134">
        <w:r>
          <w:rPr>
            <w:rStyle w:val="Hyperlink"/>
          </w:rPr>
          <w:t>Kita-Personal dramatisch häufig krank – oft psychisch</w:t>
        </w:r>
      </w:hyperlink>
      <w:r>
        <w:br/>
        <w:t>Handelsblatt (Germany), August 20, 2024</w:t>
      </w:r>
    </w:p>
    <w:p w14:paraId="076D1C9D" w14:textId="77777777" w:rsidR="00DE4D9E" w:rsidRDefault="00000000">
      <w:r>
        <w:t>Daten der Krankenkassen belegen der Bertelsmann-Stiftung zufolge hohe Krankenstände in Kitas. Das belastet die Kinderbetreuung – und genügend Vertretungskräfte würden Milliarden kosten.</w:t>
      </w:r>
    </w:p>
    <w:p w14:paraId="7FEF6A8E" w14:textId="77777777" w:rsidR="00DE4D9E" w:rsidRDefault="00000000">
      <w:hyperlink r:id="rId135">
        <w:r>
          <w:rPr>
            <w:rStyle w:val="Hyperlink"/>
          </w:rPr>
          <w:t>Fünf Dividenden-ETFs, mit denen es gelingt</w:t>
        </w:r>
      </w:hyperlink>
      <w:r>
        <w:br/>
        <w:t>Handelsblatt (Germany), August 20, 2024</w:t>
      </w:r>
    </w:p>
    <w:p w14:paraId="1ED7BA48" w14:textId="77777777" w:rsidR="00DE4D9E" w:rsidRDefault="00000000">
      <w:r>
        <w:t>Dividenden bescheren Aktionären ein Zusatzeinkommen. Das geht auch mit ETFs. Mit der Nummer eins haben Anleger schon nach vier Jahren 25 Prozent ihres Investments wieder drin.</w:t>
      </w:r>
    </w:p>
    <w:p w14:paraId="551216D3" w14:textId="77777777" w:rsidR="00DE4D9E" w:rsidRDefault="00000000">
      <w:hyperlink r:id="rId136">
        <w:r>
          <w:rPr>
            <w:rStyle w:val="Hyperlink"/>
          </w:rPr>
          <w:t>Aufseher ordnen Inspektion an</w:t>
        </w:r>
      </w:hyperlink>
      <w:r>
        <w:br/>
        <w:t>Handelsblatt (Germany), August 20, 2024</w:t>
      </w:r>
    </w:p>
    <w:p w14:paraId="32027F1C" w14:textId="77777777" w:rsidR="00DE4D9E" w:rsidRDefault="00000000">
      <w:r>
        <w:lastRenderedPageBreak/>
        <w:t>Die technischen Probleme beim US-Flugzeughersteller weiten sich aus. Nun hat die Luftfahrtbehörde auch das Langstreckenflugzeug von Boeing ins Visier genommen.</w:t>
      </w:r>
    </w:p>
    <w:p w14:paraId="24D32293" w14:textId="77777777" w:rsidR="00DE4D9E" w:rsidRDefault="00000000">
      <w:hyperlink r:id="rId137">
        <w:r>
          <w:rPr>
            <w:rStyle w:val="Hyperlink"/>
          </w:rPr>
          <w:t>Drei unbeliebte Top-Werte</w:t>
        </w:r>
      </w:hyperlink>
      <w:r>
        <w:br/>
        <w:t>Handelsblatt (Germany), August 19, 2024</w:t>
      </w:r>
    </w:p>
    <w:p w14:paraId="52E22D3B" w14:textId="77777777" w:rsidR="00DE4D9E" w:rsidRDefault="00000000">
      <w:r>
        <w:t>Eine Branche steuert besonders viel zum Erfolg bei den Konzerngewinnen im Dax bei. Doch Aktionäre wollen davon wenig wissen – aus mehreren Gründen, weiß Ulf Sommer.</w:t>
      </w:r>
    </w:p>
    <w:p w14:paraId="49EE0361" w14:textId="77777777" w:rsidR="00DE4D9E" w:rsidRDefault="00000000">
      <w:hyperlink r:id="rId138">
        <w:r>
          <w:rPr>
            <w:rStyle w:val="Hyperlink"/>
          </w:rPr>
          <w:t>Das sind die teuersten Auto-Raritäten in Pebble Beach</w:t>
        </w:r>
      </w:hyperlink>
      <w:r>
        <w:br/>
        <w:t>Handelsblatt (Germany), August 20, 2024</w:t>
      </w:r>
    </w:p>
    <w:p w14:paraId="4B047D00" w14:textId="77777777" w:rsidR="00DE4D9E" w:rsidRDefault="00000000">
      <w:r>
        <w:t>Von den Rekordsummen der vergangenen Jahre sind die Auktionen bei der Monterey Auction Week deutlich entfernt. Doch einige Modelle erzielen trotzdem Millionenpreise.</w:t>
      </w:r>
    </w:p>
    <w:p w14:paraId="063C3DE6" w14:textId="77777777" w:rsidR="00DE4D9E" w:rsidRDefault="00000000">
      <w:hyperlink r:id="rId139">
        <w:r>
          <w:rPr>
            <w:rStyle w:val="Hyperlink"/>
          </w:rPr>
          <w:t>Deutsche Erzeugerpreise mit kleinstem Rückgang seit über einem Jahr</w:t>
        </w:r>
      </w:hyperlink>
      <w:r>
        <w:br/>
        <w:t>Handelsblatt (Germany), August 20, 2024</w:t>
      </w:r>
    </w:p>
    <w:p w14:paraId="501F4C50" w14:textId="77777777" w:rsidR="00DE4D9E" w:rsidRDefault="00000000">
      <w:r>
        <w:t>Die Erzeugerpreise gelten als Indikator für die Inflation. Besonders die sinkenden Energiepreise sorgen für einen Rückgang. Doch einige Produkte bleiben teuer.</w:t>
      </w:r>
    </w:p>
    <w:p w14:paraId="5BBF75E6" w14:textId="77777777" w:rsidR="00DE4D9E" w:rsidRDefault="00000000">
      <w:hyperlink r:id="rId140">
        <w:r>
          <w:rPr>
            <w:rStyle w:val="Hyperlink"/>
          </w:rPr>
          <w:t>Ukraine will Gefangenenaustausch – auch gegen Asow-Kämpfer</w:t>
        </w:r>
      </w:hyperlink>
      <w:r>
        <w:br/>
        <w:t>Handelsblatt (Germany), August 19, 2024</w:t>
      </w:r>
    </w:p>
    <w:p w14:paraId="5B1AD46A" w14:textId="77777777" w:rsidR="00DE4D9E" w:rsidRDefault="00000000">
      <w:r>
        <w:t>Die Ukraine hat bei ihrer Kursk-Offensive bisher rund 2500 Gefangene gemacht. Darunter sind wohl viele, an denen Moskau Interesse hat. In Kiew wächst deshalb die Hoffnung, die letzten Mariupol-Verteidiger nach Hause zu holen.</w:t>
      </w:r>
    </w:p>
    <w:p w14:paraId="2F53DADF" w14:textId="77777777" w:rsidR="00DE4D9E" w:rsidRDefault="00000000">
      <w:hyperlink r:id="rId141">
        <w:r>
          <w:rPr>
            <w:rStyle w:val="Hyperlink"/>
          </w:rPr>
          <w:t>Was sich Harris von Biden abschauen – und was sie anders machen sollte</w:t>
        </w:r>
      </w:hyperlink>
      <w:r>
        <w:br/>
        <w:t>Handelsblatt (Germany), August 19, 2024</w:t>
      </w:r>
    </w:p>
    <w:p w14:paraId="3F007A39" w14:textId="77777777" w:rsidR="00DE4D9E" w:rsidRDefault="00000000">
      <w:r>
        <w:t>Im Mittelpunkt des Parteitags der Demokraten steht Kamala Harris. Doch die Kandidatin sollte sich nicht zu weit von US-Präsident Joe Biden entfernen. Sie kann viel von ihm lernen.</w:t>
      </w:r>
    </w:p>
    <w:p w14:paraId="105DB50D" w14:textId="77777777" w:rsidR="00DE4D9E" w:rsidRDefault="00000000">
      <w:hyperlink r:id="rId142">
        <w:r>
          <w:rPr>
            <w:rStyle w:val="Hyperlink"/>
          </w:rPr>
          <w:t>Kupfer-Diebe verschärfen die Baukrise</w:t>
        </w:r>
      </w:hyperlink>
      <w:r>
        <w:br/>
        <w:t>Handelsblatt (Germany), August 20, 2024</w:t>
      </w:r>
    </w:p>
    <w:p w14:paraId="75F76D1D" w14:textId="77777777" w:rsidR="00DE4D9E" w:rsidRDefault="00000000">
      <w:r>
        <w:t>Die Bauindustrie in Deutschland steckt ohnehin in einer tiefen Krise. Nun bedrohen Kupferdiebe die Existenz einiger Betriebe. Schon ein kleiner Raubzug kann schlimme Folgen haben.</w:t>
      </w:r>
    </w:p>
    <w:p w14:paraId="3021F6FC" w14:textId="77777777" w:rsidR="00DE4D9E" w:rsidRDefault="00000000">
      <w:hyperlink r:id="rId143">
        <w:r>
          <w:rPr>
            <w:rStyle w:val="Hyperlink"/>
          </w:rPr>
          <w:t>Fünf Punkte, die heute für Anleger wichtig sind</w:t>
        </w:r>
      </w:hyperlink>
      <w:r>
        <w:br/>
        <w:t>Handelsblatt (Germany), August 20, 2024</w:t>
      </w:r>
    </w:p>
    <w:p w14:paraId="220CE85B" w14:textId="77777777" w:rsidR="00DE4D9E" w:rsidRDefault="00000000">
      <w:r>
        <w:t>Der Dax ist weiter auf Erholungskurs. Auch Anleger an der Wall Street haben bei Aktien weiter zugegriffen. Wird der deutsche Leitindex den Schwung nutzen?</w:t>
      </w:r>
    </w:p>
    <w:p w14:paraId="643AB77C" w14:textId="77777777" w:rsidR="00DE4D9E" w:rsidRDefault="00000000">
      <w:hyperlink r:id="rId144">
        <w:r>
          <w:rPr>
            <w:rStyle w:val="Hyperlink"/>
          </w:rPr>
          <w:t>Rally an der Wall Street geht weiter – Aktie von Nvidia-Konkurrent steigt</w:t>
        </w:r>
      </w:hyperlink>
      <w:r>
        <w:br/>
        <w:t>Handelsblatt (Germany), August 19, 2024</w:t>
      </w:r>
    </w:p>
    <w:p w14:paraId="3B9DF460" w14:textId="77777777" w:rsidR="00DE4D9E" w:rsidRDefault="00000000">
      <w:r>
        <w:t>Anlegerinnen und Anleger in den USA warten auf neue Aussagen zum Kurs der Notenbank Fed. Der US-Chiphersteller AMD profitiert von einem Zukauf.</w:t>
      </w:r>
    </w:p>
    <w:sectPr w:rsidR="00DE4D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1719939926">
    <w:abstractNumId w:val="8"/>
  </w:num>
  <w:num w:numId="2" w16cid:durableId="215121448">
    <w:abstractNumId w:val="6"/>
  </w:num>
  <w:num w:numId="3" w16cid:durableId="74597662">
    <w:abstractNumId w:val="5"/>
  </w:num>
  <w:num w:numId="4" w16cid:durableId="989017881">
    <w:abstractNumId w:val="4"/>
  </w:num>
  <w:num w:numId="5" w16cid:durableId="536966534">
    <w:abstractNumId w:val="7"/>
  </w:num>
  <w:num w:numId="6" w16cid:durableId="1986232021">
    <w:abstractNumId w:val="3"/>
  </w:num>
  <w:num w:numId="7" w16cid:durableId="928539642">
    <w:abstractNumId w:val="2"/>
  </w:num>
  <w:num w:numId="8" w16cid:durableId="765468252">
    <w:abstractNumId w:val="1"/>
  </w:num>
  <w:num w:numId="9" w16cid:durableId="680277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285"/>
    <w:rsid w:val="00034616"/>
    <w:rsid w:val="0006063C"/>
    <w:rsid w:val="0015074B"/>
    <w:rsid w:val="0029639D"/>
    <w:rsid w:val="00326F90"/>
    <w:rsid w:val="00686E42"/>
    <w:rsid w:val="009D27D9"/>
    <w:rsid w:val="00AA1D8D"/>
    <w:rsid w:val="00B47730"/>
    <w:rsid w:val="00CB0664"/>
    <w:rsid w:val="00DE3AC9"/>
    <w:rsid w:val="00DE4D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D1016D"/>
  <w14:defaultImageDpi w14:val="300"/>
  <w15:docId w15:val="{127B7F3F-43AF-8D4F-BF79-AEB5A7F8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rPr>
      <w:rFonts w:ascii="Arial" w:hAnsi="Arial"/>
    </w:rPr>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DefaultCharacterFont">
    <w:name w:val="Default Character Font"/>
    <w:uiPriority w:val="1"/>
    <w:semiHidden/>
    <w:unhideWhenUsed/>
  </w:style>
  <w:style w:type="character" w:styleId="Hyperlink">
    <w:name w:val="Hyperlink"/>
    <w:basedOn w:val="DefaultCharacterFont"/>
    <w:unhideWhenUse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handelsblatt.com/politik/international/usa-harris-will-als-praesidentin-unternehmenssteuern-auf-28-prozent-erhoehen/100061434.html" TargetMode="External"/><Relationship Id="rId21" Type="http://schemas.openxmlformats.org/officeDocument/2006/relationships/hyperlink" Target="https://www.ingenieur.de/fachmedien/vdi-energie-umwelt/energie-vdi-energie-umwelt/erneuerbare-energien/auf-130-metern-entsteht-das-wasserstoffnetz-der-zukunft/" TargetMode="External"/><Relationship Id="rId42" Type="http://schemas.openxmlformats.org/officeDocument/2006/relationships/hyperlink" Target="https://www.handelsblatt.com/finanzen/maerkte/marktberichte/dax-aktuell-dax-buesst-tagesgewinne-teilweise-wieder-ein-oelpreise-sinken-weiter/100061385.html" TargetMode="External"/><Relationship Id="rId63" Type="http://schemas.openxmlformats.org/officeDocument/2006/relationships/hyperlink" Target="https://www.elektroniknet.de/karriere/arbeitswelt/nur-4-prozent-der-firmen-wollen-homeoffice-abschaffen.219722.html" TargetMode="External"/><Relationship Id="rId84" Type="http://schemas.openxmlformats.org/officeDocument/2006/relationships/hyperlink" Target="https://www.wiwo.de/my/finanzen/geldanlage/aktive-etfs-warum-die-neue-etf-generation-so-interessant-ist/29944114.html" TargetMode="External"/><Relationship Id="rId138" Type="http://schemas.openxmlformats.org/officeDocument/2006/relationships/hyperlink" Target="https://www.handelsblatt.com/mobilitaet/oldtimer/oldtimer-das-sind-die-teuersten-auto-raritaeten-in-pebble-beach/100061417.html" TargetMode="External"/><Relationship Id="rId107" Type="http://schemas.openxmlformats.org/officeDocument/2006/relationships/hyperlink" Target="https://www.spiegel.de/wirtschaft/unternehmen/starbucks-fast-food-messias-brian-niccol-soll-die-kriselnde-kette-retten-a-d26fbf8f-64b0-4472-8663-5c286a5a620d" TargetMode="External"/><Relationship Id="rId11" Type="http://schemas.openxmlformats.org/officeDocument/2006/relationships/hyperlink" Target="https://www.capital.de/wirtschaft-politik/mike-lynch--tech-milliardaer-nach-unfall-mit-luxusyacht-vermisst-34992344.html" TargetMode="External"/><Relationship Id="rId32" Type="http://schemas.openxmlformats.org/officeDocument/2006/relationships/hyperlink" Target="https://www.sueddeutsche.de/wirtschaft/boing-flugzeugbauer-777x-787-dreamliner-untersuchung-lux.NDK1FMKRs35jai4CaE2DWN" TargetMode="External"/><Relationship Id="rId53" Type="http://schemas.openxmlformats.org/officeDocument/2006/relationships/hyperlink" Target="https://www.elektroniknet.de/karriere/arbeitswelt/oeffentliche-wahrnehmung-truegt-firmen-halten-an-homeoffice-fest.219722.html" TargetMode="External"/><Relationship Id="rId74" Type="http://schemas.openxmlformats.org/officeDocument/2006/relationships/hyperlink" Target="https://www.manager-magazin.de/unternehmen/wirecard-chefbuchhalter-stephan-von-erffa-ich-wusste-nichts-von-den-faelschungen-a-946f5f13-35c4-424f-a1ae-e02cd5c177bb" TargetMode="External"/><Relationship Id="rId128" Type="http://schemas.openxmlformats.org/officeDocument/2006/relationships/hyperlink" Target="https://www.handelsblatt.com/unternehmen/energie/atomenergie-elf-neue-reaktoren-china-startet-milliardenschwere-atomoffensive/100061381.html" TargetMode="External"/><Relationship Id="rId5" Type="http://schemas.openxmlformats.org/officeDocument/2006/relationships/webSettings" Target="webSettings.xml"/><Relationship Id="rId90" Type="http://schemas.openxmlformats.org/officeDocument/2006/relationships/hyperlink" Target="https://www.wiwo.de/erfolg/jobsuche/jobwechsel-jobsuche-mit-ueber-50-150-bewerbungen-nur-drei-rueckmeldungen/29372738.html" TargetMode="External"/><Relationship Id="rId95" Type="http://schemas.openxmlformats.org/officeDocument/2006/relationships/hyperlink" Target="https://www.wiwo.de/politik/deutschland/auslaufmodell-ampelkoalition-wer-nicht-wiedergewaehlt-wird-muss-wenigstens-das-richtige-tun/29951222.html" TargetMode="External"/><Relationship Id="rId22" Type="http://schemas.openxmlformats.org/officeDocument/2006/relationships/hyperlink" Target="https://www.sueddeutsche.de/wirtschaft/meyer-werft-staatshilfe-kreuzfahrten-lux.EaCttBgDsWh5XB3ZbdXsKf?reduced=true" TargetMode="External"/><Relationship Id="rId27" Type="http://schemas.openxmlformats.org/officeDocument/2006/relationships/hyperlink" Target="https://www.sueddeutsche.de/muenchen/ebersberg/facebook-meta-theater-lux.Rk5uanFEKkCVhauxiqEix6?reduced=true" TargetMode="External"/><Relationship Id="rId43" Type="http://schemas.openxmlformats.org/officeDocument/2006/relationships/hyperlink" Target="https://www.tagesschau.de/wirtschaft/weltwirtschaft/ukraine-exporte-importe-russland-aussenhandel-warenverkehr-100.html" TargetMode="External"/><Relationship Id="rId48" Type="http://schemas.openxmlformats.org/officeDocument/2006/relationships/hyperlink" Target="https://www.wiwo.de/technologie/digitale-welt/tsmc-in-dresden-chip-riese-das-tsmc-grossprojekt-in-dresden-beginnt/29952430.html" TargetMode="External"/><Relationship Id="rId64" Type="http://schemas.openxmlformats.org/officeDocument/2006/relationships/hyperlink" Target="https://www.manager-magazin.de/unternehmen/autoindustrie/byd-der-krach-mit-deutschland-importeur-hedin-a-2b431d02-ac95-435a-a69e-05e9fcc4458e" TargetMode="External"/><Relationship Id="rId69" Type="http://schemas.openxmlformats.org/officeDocument/2006/relationships/hyperlink" Target="https://www.manager-magazin.de/hbm/engagement-sollen-unternehmen-sich-politisch-aeussern-a-9d233df4-81b2-4fcd-bf98-600e40884a4d" TargetMode="External"/><Relationship Id="rId113" Type="http://schemas.openxmlformats.org/officeDocument/2006/relationships/hyperlink" Target="https://www.spiegel.de/wirtschaft/antisemitismus-chef-eines-news-corp-senders-muss-sich-fuer-hitlergruss-rechtfertigen-a-929a454e-483d-4e7c-a5d1-61bcc5bb06fb" TargetMode="External"/><Relationship Id="rId118" Type="http://schemas.openxmlformats.org/officeDocument/2006/relationships/hyperlink" Target="https://www.handelsblatt.com/technik/it-internet/jacht-sinkt-vor-sizilien-auch-morgan-stanley-topbanker-unter-den-vermissten/100061221.html" TargetMode="External"/><Relationship Id="rId134" Type="http://schemas.openxmlformats.org/officeDocument/2006/relationships/hyperlink" Target="https://www.handelsblatt.com/politik/deutschland/kinderbetreuung-kita-personal-dramatisch-haeufig-krank-oft-psychisch/100060101.html" TargetMode="External"/><Relationship Id="rId139" Type="http://schemas.openxmlformats.org/officeDocument/2006/relationships/hyperlink" Target="https://www.handelsblatt.com/politik/konjunktur/konjunktur-deutsche-erzeugerpreise-mit-kleinstem-rueckgang-seit-ueber-einem-jahr/100061402.html" TargetMode="External"/><Relationship Id="rId80" Type="http://schemas.openxmlformats.org/officeDocument/2006/relationships/hyperlink" Target="https://www.wiwo.de/technologie/digitale-welt/neues-tsmc-halbleiterwerk-in-dresden-wie-ist-der-status-quo-bei-den-geplanten-chipwerken-in-deutschland-/29951288.html" TargetMode="External"/><Relationship Id="rId85" Type="http://schemas.openxmlformats.org/officeDocument/2006/relationships/hyperlink" Target="https://www.wiwo.de/politik/deutschland/kinderbetreuung-30-tage-krank-kita-personal-faellt-ueberdurchschnittlich-oft-aus/29952188.html" TargetMode="External"/><Relationship Id="rId12" Type="http://schemas.openxmlformats.org/officeDocument/2006/relationships/hyperlink" Target="https://www.capital.de/geld-versicherungen/boerse--loesen-hedgefonds-bald-einen-crash-bei-dax--dow-und-bitcoin-aus--34991680.html" TargetMode="External"/><Relationship Id="rId17" Type="http://schemas.openxmlformats.org/officeDocument/2006/relationships/hyperlink" Target="https://www.ingenieur.de/fachmedien/vdi-energie-umwelt/energie-vdi-energie-umwelt/digitalisierung/die-sicherheitsbranche-ist-geruestet/" TargetMode="External"/><Relationship Id="rId33" Type="http://schemas.openxmlformats.org/officeDocument/2006/relationships/hyperlink" Target="https://www.sueddeutsche.de/wirtschaft/deutsche-bahn-preise-trasse-lux.Ph5ftyV7XrW8yyXtGVV4DF?reduced=true" TargetMode="External"/><Relationship Id="rId38" Type="http://schemas.openxmlformats.org/officeDocument/2006/relationships/hyperlink" Target="https://www.handelsblatt.com/unternehmen/it-medien/gamescom-kleine-spieleentwickler-geben-auf/100061406.html" TargetMode="External"/><Relationship Id="rId59" Type="http://schemas.openxmlformats.org/officeDocument/2006/relationships/hyperlink" Target="https://www.elektroniknet.de/messen-testen/sick-und-endress-hauser-gruenden-gemeinschaftsunternehmen.219701.html" TargetMode="External"/><Relationship Id="rId103" Type="http://schemas.openxmlformats.org/officeDocument/2006/relationships/hyperlink" Target="https://www.wiwo.de/politik/europa/bundeshaushalt-wie-deutschland-die-ukraine-kuenftig-unterstuetzen-will/29951314.html" TargetMode="External"/><Relationship Id="rId108" Type="http://schemas.openxmlformats.org/officeDocument/2006/relationships/hyperlink" Target="https://www.spiegel.de/wirtschaft/unternehmen/boeing-faa-will-inspektion-von-787-dreamlinern-anordnen-auch-777-mit-problemen-a-e6eec110-40e6-449e-a0d8-3f9a6baef2e0" TargetMode="External"/><Relationship Id="rId124" Type="http://schemas.openxmlformats.org/officeDocument/2006/relationships/hyperlink" Target="https://www.handelsblatt.com/unternehmen/industrie/brenner-tunnel-wie-deutschland-bei-europas-jahrhundertbaustelle-ein-desaster-verursacht-02/100059171.html" TargetMode="External"/><Relationship Id="rId129" Type="http://schemas.openxmlformats.org/officeDocument/2006/relationships/hyperlink" Target="https://www.handelsblatt.com/politik/deutschland/deutsche-bahn-haushaltseinigung-koennte-bahnfahren-teurer-machen/100059799.html" TargetMode="External"/><Relationship Id="rId54" Type="http://schemas.openxmlformats.org/officeDocument/2006/relationships/hyperlink" Target="https://www.elektroniknet.de/optoelektronik/displays/durchblick-im-cockpit.219555.html" TargetMode="External"/><Relationship Id="rId70" Type="http://schemas.openxmlformats.org/officeDocument/2006/relationships/hyperlink" Target="https://www.manager-magazin.de/unternehmen/rwe-chef-markus-krebber-beim-ausbau-der-erneuerbaren-sind-wir-deutlich-dynamischer-unterwegs-a-c22eb935-4aea-4303-a1da-4fcf3f989cd0" TargetMode="External"/><Relationship Id="rId75" Type="http://schemas.openxmlformats.org/officeDocument/2006/relationships/hyperlink" Target="https://www.manager-magazin.de/unternehmen/handel/handel-couche-tard-will-seven-i-schlucken-aktie-mit-kursrallye-a-284087b2-d8f9-4ec5-b745-02ebd4c53d79" TargetMode="External"/><Relationship Id="rId91" Type="http://schemas.openxmlformats.org/officeDocument/2006/relationships/hyperlink" Target="https://www.wiwo.de/politik/ausland/parteitag-der-us-demokraten-harris-ueberraschungsauftritt-beim-parteitag-biden-zeigt-sich-emotional/29952148.html" TargetMode="External"/><Relationship Id="rId96" Type="http://schemas.openxmlformats.org/officeDocument/2006/relationships/hyperlink" Target="https://www.wiwo.de/politik/deutschland/kampf-gegen-steuerbetrug-16-milliarden-euro-werden-in-den-bargeldintensiven-bereichen-hinterzogen/29952078.html" TargetMode="External"/><Relationship Id="rId140" Type="http://schemas.openxmlformats.org/officeDocument/2006/relationships/hyperlink" Target="https://www.handelsblatt.com/politik/international/kursk-offensive-ukraine-will-gefangenenaustausch-auch-gegen-asow-kaempfer/100060532.html"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apital.de/wirtschaft-politik/partner-von-verschwundenem-tech-milliardaer-gestorben-34994042.html" TargetMode="External"/><Relationship Id="rId23" Type="http://schemas.openxmlformats.org/officeDocument/2006/relationships/hyperlink" Target="https://www.sueddeutsche.de/wirtschaft/venezuela-krise-maduro-erdoel-lux.3i6cfTZb2jKFhS3mfUsHeT?reduced=true" TargetMode="External"/><Relationship Id="rId28" Type="http://schemas.openxmlformats.org/officeDocument/2006/relationships/hyperlink" Target="https://www.sueddeutsche.de/wirtschaft/chips-tsmc-dresden-infineon-bosch-nxp-lux.3UYEukxk7vNeCkGot5J2Co?reduced=true" TargetMode="External"/><Relationship Id="rId49" Type="http://schemas.openxmlformats.org/officeDocument/2006/relationships/hyperlink" Target="https://www.welt.de/wirtschaft/video253088062/Livestream-Hoechststand-an-Straftaten-Mehrheit-der-Deutschen-befuerwortet-Messerverbot.html" TargetMode="External"/><Relationship Id="rId114" Type="http://schemas.openxmlformats.org/officeDocument/2006/relationships/hyperlink" Target="https://www.spiegel.de/wirtschaft/unternehmen/rheinmetall-streit-um-ukraine-hilfen-laesst-ruestungsaktien-einbrechen-a-f07b8c80-0436-497f-a14a-94095489f943" TargetMode="External"/><Relationship Id="rId119" Type="http://schemas.openxmlformats.org/officeDocument/2006/relationships/hyperlink" Target="https://www.handelsblatt.com/finanzen/banken-versicherungen/versicherer/reiseversicherung-welche-versicherungen-im-urlaub-wichtig-sind/100049844.html" TargetMode="External"/><Relationship Id="rId44" Type="http://schemas.openxmlformats.org/officeDocument/2006/relationships/hyperlink" Target="https://www.tagesschau.de/wirtschaft/cannabis-social-clubs-genehmigung-lizenz-100.html" TargetMode="External"/><Relationship Id="rId60" Type="http://schemas.openxmlformats.org/officeDocument/2006/relationships/hyperlink" Target="https://www.elektroniknet.de/smarter-world/smart-building-smart-home/waermepumpe-wird-im-sommer-zur-klimaanlage.219697.html" TargetMode="External"/><Relationship Id="rId65" Type="http://schemas.openxmlformats.org/officeDocument/2006/relationships/hyperlink" Target="https://www.manager-magazin.de/unternehmen/tech/mike-lynch-auf-der-luxusjacht-bayesin-neben-milliardaer-auch-jonathan-bloomer-von-morgan-stanley-international-vermisst-a-d05ef306-7111-4ab6-af39-44274fe4549a" TargetMode="External"/><Relationship Id="rId81" Type="http://schemas.openxmlformats.org/officeDocument/2006/relationships/hyperlink" Target="https://www.wiwo.de/finanzen/boerse/gewinnserie-an-der-boerse-elfter-gewinntag-in-sicht-dax-steigt-weiter/29952518.html" TargetMode="External"/><Relationship Id="rId86" Type="http://schemas.openxmlformats.org/officeDocument/2006/relationships/hyperlink" Target="https://www.wiwo.de/unternehmen/it/bayesian-yacht-gesunken-britischer-milliardaer-mike-lynch-vermisst/29951932.html" TargetMode="External"/><Relationship Id="rId130" Type="http://schemas.openxmlformats.org/officeDocument/2006/relationships/hyperlink" Target="https://www.handelsblatt.com/technik/it-internet/halbleiter-sachsen-und-taiwan-arbeiten-beifachkraeftemangel-zusammen-01/100058427.html" TargetMode="External"/><Relationship Id="rId135" Type="http://schemas.openxmlformats.org/officeDocument/2006/relationships/hyperlink" Target="https://www.handelsblatt.com/finanzen/anlagestrategie/fonds-etf/passives-einkommen-fuenf-dividenden-etfs-mit-denen-es-gelingt/100059471.html" TargetMode="External"/><Relationship Id="rId13" Type="http://schemas.openxmlformats.org/officeDocument/2006/relationships/hyperlink" Target="https://www.ingenieur.de/technik/fachbereiche/werkstoffe/von-der-garnele-zum-stahl-metallobjekte-nach-krabbenart/" TargetMode="External"/><Relationship Id="rId18" Type="http://schemas.openxmlformats.org/officeDocument/2006/relationships/hyperlink" Target="https://www.ingenieur.de/fachmedien/vdi-energie-umwelt/energie-vdi-energie-umwelt/energieversorgung/smart-metering-transparenz-fuer-den-energieverbrauch/" TargetMode="External"/><Relationship Id="rId39" Type="http://schemas.openxmlformats.org/officeDocument/2006/relationships/hyperlink" Target="https://www.wiwo.de/unternehmen/industrie/flugzeugbauer-schaeden-am-neuen-modell-777x-boeing-stoppt-testfluege-/29952140.html" TargetMode="External"/><Relationship Id="rId109" Type="http://schemas.openxmlformats.org/officeDocument/2006/relationships/hyperlink" Target="https://www.spiegel.de/wirtschaft/phantasialand-heide-park-und-co-wem-gehoeren-die-beliebtesten-freizeitparks-a-a950d748-cea9-4a7f-a934-321c05108201" TargetMode="External"/><Relationship Id="rId34" Type="http://schemas.openxmlformats.org/officeDocument/2006/relationships/hyperlink" Target="https://www.sueddeutsche.de/wirtschaft/subventionen-umweltschutz-lux.Meo6eQrAZdctpdRaHxiARa" TargetMode="External"/><Relationship Id="rId50" Type="http://schemas.openxmlformats.org/officeDocument/2006/relationships/hyperlink" Target="https://www.welt.de/wirtschaft/video253078490/Varta-praesentiert-Sanierungsdeal-Ein-Schuldenschnitt-Die-Aktionaere-gehen-leer-aus.html" TargetMode="External"/><Relationship Id="rId55" Type="http://schemas.openxmlformats.org/officeDocument/2006/relationships/hyperlink" Target="https://www.elektroniknet.de/halbleiter/investitionen-in-fabs-steigen-wieder.219718.html" TargetMode="External"/><Relationship Id="rId76" Type="http://schemas.openxmlformats.org/officeDocument/2006/relationships/hyperlink" Target="https://www.manager-magazin.de/unternehmen/autoindustrie/general-motors-us-autobauer-gm-streicht-mehr-als-1000-software-jobs-a-297258ef-83fd-41a4-bfa5-f2e1f08f06ad" TargetMode="External"/><Relationship Id="rId97" Type="http://schemas.openxmlformats.org/officeDocument/2006/relationships/hyperlink" Target="https://www.wiwo.de/finanzen/boerse/bavarian-nordic-mpox-impfstoff-ist-die-aktie-des-herstellers-jetzt-ein-kauf/29951676.html" TargetMode="External"/><Relationship Id="rId104" Type="http://schemas.openxmlformats.org/officeDocument/2006/relationships/hyperlink" Target="https://www.wiwo.de/erfolg/trends/neue-technologien-wie-kuenstliche-intelligenz-den-anwaltsberuf-veraendert/29951082.html" TargetMode="External"/><Relationship Id="rId120" Type="http://schemas.openxmlformats.org/officeDocument/2006/relationships/hyperlink" Target="https://www.handelsblatt.com/politik/international/demokraten-parteitag-joe-biden-haelt-in-chicago-emotionale-abschiedsrede/100059615.html" TargetMode="External"/><Relationship Id="rId125" Type="http://schemas.openxmlformats.org/officeDocument/2006/relationships/hyperlink" Target="https://www.handelsblatt.com/unternehmen/handel-konsumgueter/luftfahrt-lilium-prueft-verkauf-und-umzug-ins-ausland/100061124.html" TargetMode="External"/><Relationship Id="rId141" Type="http://schemas.openxmlformats.org/officeDocument/2006/relationships/hyperlink" Target="https://www.handelsblatt.com/politik/international/us-wahlen-harris-darf-das-politische-erbe-von-biden-nicht-ignorieren/100054486.html" TargetMode="External"/><Relationship Id="rId146" Type="http://schemas.openxmlformats.org/officeDocument/2006/relationships/theme" Target="theme/theme1.xml"/><Relationship Id="rId7" Type="http://schemas.openxmlformats.org/officeDocument/2006/relationships/hyperlink" Target="https://www.capital.de/wirtschaft-politik/klimafonds-ktf--diese-projekte-werden-2025-finanziert-34993584.html" TargetMode="External"/><Relationship Id="rId71" Type="http://schemas.openxmlformats.org/officeDocument/2006/relationships/hyperlink" Target="https://www.manager-magazin.de/finanzen/boerse/boerse-dax-im-plus-varta-aktie-erneut-mit-kursrutsch-verluste-bei-redcare-pharmacy-a-4cb2aa40-976d-44dc-8b7e-b9355796de47" TargetMode="External"/><Relationship Id="rId92" Type="http://schemas.openxmlformats.org/officeDocument/2006/relationships/hyperlink" Target="https://www.wiwo.de/politik/europa/aufschwung-der-kranke-mann-deutschland-gefaehrdet-das-europaeische-wachstum/29951744.html" TargetMode="External"/><Relationship Id="rId2" Type="http://schemas.openxmlformats.org/officeDocument/2006/relationships/numbering" Target="numbering.xml"/><Relationship Id="rId29" Type="http://schemas.openxmlformats.org/officeDocument/2006/relationships/hyperlink" Target="https://www.sueddeutsche.de/wirtschaft/reiseversicherung-kreditkarten-auslandskrankenversicherung-reisegepaeckversicherung-lux.TPkT2r2KZFXeRmyDNASa6j?reduced=true" TargetMode="External"/><Relationship Id="rId24" Type="http://schemas.openxmlformats.org/officeDocument/2006/relationships/hyperlink" Target="https://www.sueddeutsche.de/wirtschaft/handwerk-ostdeutschland-sachsen-erzgebirge-muenchen-lux.Se1umMa91HUn5qfp2HvaJY?reduced=true" TargetMode="External"/><Relationship Id="rId40" Type="http://schemas.openxmlformats.org/officeDocument/2006/relationships/hyperlink" Target="https://www.tagesschau.de/wirtschaft/arbeitsmarkt/kita-personal-krank-100.html" TargetMode="External"/><Relationship Id="rId45" Type="http://schemas.openxmlformats.org/officeDocument/2006/relationships/hyperlink" Target="https://www.tagesschau.de/wirtschaft/verbraucher/federweisser-weinlese-weinstrassse-reben-weinbau-wetter-anbauregionen-100.html" TargetMode="External"/><Relationship Id="rId66" Type="http://schemas.openxmlformats.org/officeDocument/2006/relationships/hyperlink" Target="https://www.manager-magazin.de/unternehmen/tech/mike-lynch-nach-unglueck-mit-luxusjacht-vermisst-a-513841ef-8109-4a1a-a9e2-f02521eb6a97" TargetMode="External"/><Relationship Id="rId87" Type="http://schemas.openxmlformats.org/officeDocument/2006/relationships/hyperlink" Target="https://www.wiwo.de/politik/deutschland/lehrermangel-immer-mehr-quer-und-seiteneinsteiger-an-schulen/29952596.html" TargetMode="External"/><Relationship Id="rId110" Type="http://schemas.openxmlformats.org/officeDocument/2006/relationships/hyperlink" Target="https://www.spiegel.de/wirtschaft/unternehmen/baustoffreycyling-verbaende-warnen-vor-scheitern-von-ersatzbaustoffverordnung-a-ad574a0d-2818-483d-b9da-6c4f4a3d5004" TargetMode="External"/><Relationship Id="rId115" Type="http://schemas.openxmlformats.org/officeDocument/2006/relationships/hyperlink" Target="https://www.nzz.ch/wirtschaft/windkraft-ergeht-es-ihr-in-europa-wie-der-solarbranche-ld.1844357" TargetMode="External"/><Relationship Id="rId131" Type="http://schemas.openxmlformats.org/officeDocument/2006/relationships/hyperlink" Target="https://www.handelsblatt.com/politik/deutschland/mikroelektronik-milliarden-fuer-tsmc-chipwerk-vor-freigabe-was-macht-intel/100060408.html" TargetMode="External"/><Relationship Id="rId136" Type="http://schemas.openxmlformats.org/officeDocument/2006/relationships/hyperlink" Target="https://www.handelsblatt.com/unternehmen/industrie/boeing-787-dreamliner-aufseher-ordnen-inspektion-an/100061397.html" TargetMode="External"/><Relationship Id="rId61" Type="http://schemas.openxmlformats.org/officeDocument/2006/relationships/hyperlink" Target="https://www.elektroniknet.de/karriere/arbeitswelt/auslaendische-ingenieure-federn-wertschoepfungsverluste-ab.219694.html" TargetMode="External"/><Relationship Id="rId82" Type="http://schemas.openxmlformats.org/officeDocument/2006/relationships/hyperlink" Target="https://www.wiwo.de/unternehmen/it/kuenstliche-intelligenz-warum-amd-chefin-lisa-su-kraeftig-zukauft/29952340.html" TargetMode="External"/><Relationship Id="rId19" Type="http://schemas.openxmlformats.org/officeDocument/2006/relationships/hyperlink" Target="https://www.ingenieur.de/fachmedien/vdi-energie-umwelt/energie-vdi-energie-umwelt/erneuerbare-energien/welche-herausforderungen-der-photovoltaik-boom-mit-sich-bringt/" TargetMode="External"/><Relationship Id="rId14" Type="http://schemas.openxmlformats.org/officeDocument/2006/relationships/hyperlink" Target="https://www.ingenieur.de/technik/fachbereiche/kuenstliche-intelligenz/erweiterte-realitaet-als-digitaler-alltags-und-notfallhelfer/" TargetMode="External"/><Relationship Id="rId30" Type="http://schemas.openxmlformats.org/officeDocument/2006/relationships/hyperlink" Target="https://www.sueddeutsche.de/wirtschaft/unternehmen-nachfolge-layer-grosshandel-lux.HKLPWCGofsGxBAVMEin41G?reduced=true" TargetMode="External"/><Relationship Id="rId35" Type="http://schemas.openxmlformats.org/officeDocument/2006/relationships/hyperlink" Target="https://www.sueddeutsche.de/wirtschaft/postbank-deutsche-bank-lux.78N3XC8SqcG9LRaU2F4LY4" TargetMode="External"/><Relationship Id="rId56" Type="http://schemas.openxmlformats.org/officeDocument/2006/relationships/hyperlink" Target="https://www.elektroniknet.de/halbleiter/prozessoren/llm-im-edge-kein-problem.219714.html" TargetMode="External"/><Relationship Id="rId77" Type="http://schemas.openxmlformats.org/officeDocument/2006/relationships/hyperlink" Target="https://www.manager-magazin.de/politik/donald-trump-und-kamala-harris-so-investieren-die-us-praesidentschaftskandidaten-ihr-geld-a-fb29e49a-4e7c-4e93-9b49-545a1fac47fe" TargetMode="External"/><Relationship Id="rId100" Type="http://schemas.openxmlformats.org/officeDocument/2006/relationships/hyperlink" Target="https://www.wiwo.de/erfolg/trends/gesundheit-das-sind-die-haeufigsten-todesursachen-in-deutschland-/29951510.html" TargetMode="External"/><Relationship Id="rId105" Type="http://schemas.openxmlformats.org/officeDocument/2006/relationships/hyperlink" Target="https://www.wiwo.de/my/erfolg/beruf/erfolgsprinzip-zufall-so-machen-sie-es-kuenftig-besser/29944248.html" TargetMode="External"/><Relationship Id="rId126" Type="http://schemas.openxmlformats.org/officeDocument/2006/relationships/hyperlink" Target="https://www.handelsblatt.com/meinung/kommentare/pro-und-contra-brauchen-neue-technologien-staatshilfen/100061145.html" TargetMode="External"/><Relationship Id="rId8" Type="http://schemas.openxmlformats.org/officeDocument/2006/relationships/hyperlink" Target="https://www.capital.de/geld-versicherungen/luca--naechster-strategiewechsel-bei-frueherer-corona-app-34993346.html" TargetMode="External"/><Relationship Id="rId51" Type="http://schemas.openxmlformats.org/officeDocument/2006/relationships/hyperlink" Target="https://www.welt.de/finanzen/immobilien/plus253084864/Waermepumpe-Milliarden-Kuerzung-ohne-Abstriche-fuer-Verbraucher-Das-Versprechen-der-Ampel.html" TargetMode="External"/><Relationship Id="rId72" Type="http://schemas.openxmlformats.org/officeDocument/2006/relationships/hyperlink" Target="https://www.manager-magazin.de/politik/weltwirtschaft/donald-trump-will-steuergutschriften-fuer-e-autos-pruefen-kamala-harris-unternehmen-mehr-zahlen-lassen-a-2f65326a-5b54-4ad4-9c16-f0db434f3273" TargetMode="External"/><Relationship Id="rId93" Type="http://schemas.openxmlformats.org/officeDocument/2006/relationships/hyperlink" Target="https://www.wiwo.de/my/finanzen/steuern-recht/immobilien-so-koennen-sie-ihren-immobilienkredit-von-der-steuer-absetzen/29726630.html" TargetMode="External"/><Relationship Id="rId98" Type="http://schemas.openxmlformats.org/officeDocument/2006/relationships/hyperlink" Target="https://www.wiwo.de/politik/ausland/us-wahlkampf-donald-trump-erwaegt-elon-musk-fuer-sein-kabinett-/29952330.html" TargetMode="External"/><Relationship Id="rId121" Type="http://schemas.openxmlformats.org/officeDocument/2006/relationships/hyperlink" Target="https://www.handelsblatt.com/politik/international/ukraine-selenski-verkuendet-gebietsgewinne-in-russland-russlands-rote-linien-sind-ein-bluff-/27982126.html" TargetMode="External"/><Relationship Id="rId142" Type="http://schemas.openxmlformats.org/officeDocument/2006/relationships/hyperlink" Target="https://www.handelsblatt.com/unternehmen/dienstleister/kupferdiebstahl-kupfer-diebe-verschaerfen-die-baukrise-01/100051447.html" TargetMode="External"/><Relationship Id="rId3" Type="http://schemas.openxmlformats.org/officeDocument/2006/relationships/styles" Target="styles.xml"/><Relationship Id="rId25" Type="http://schemas.openxmlformats.org/officeDocument/2006/relationships/hyperlink" Target="https://www.sueddeutsche.de/wirtschaft/quantum-systems-drohnen-bundeswehr-ukraine-florian-seibel-lux.23BL8bDVBKN4LaDuc11BUP?reduced=true" TargetMode="External"/><Relationship Id="rId46" Type="http://schemas.openxmlformats.org/officeDocument/2006/relationships/hyperlink" Target="https://www.welt.de/wirtschaft/plus253081694/Immobilien-Deutschlands-heikle-Mietpreis-Schere.html" TargetMode="External"/><Relationship Id="rId67" Type="http://schemas.openxmlformats.org/officeDocument/2006/relationships/hyperlink" Target="https://www.manager-magazin.de/unternehmen/handel/bayern-muenchen-borussia-dortmund-real-madrid-das-millionenbusiness-mit-retro-fussballtrikots-a-c304460f-4017-4bba-a65a-f6a2ad5e7ea4" TargetMode="External"/><Relationship Id="rId116" Type="http://schemas.openxmlformats.org/officeDocument/2006/relationships/hyperlink" Target="https://www.handelsblatt.com/unternehmen/handel-konsumgueter/bahn-infrago-will-schienenmaut-um-19-prozent-erhoehen-verkehrsministerium-schreitet-ein/100061437.html" TargetMode="External"/><Relationship Id="rId137" Type="http://schemas.openxmlformats.org/officeDocument/2006/relationships/hyperlink" Target="https://www.handelsblatt.com/finanzen/anlagestrategie/kolumnen/dax-drei-unbeliebte-top-werte/100060952.html" TargetMode="External"/><Relationship Id="rId20" Type="http://schemas.openxmlformats.org/officeDocument/2006/relationships/hyperlink" Target="https://www.ingenieur.de/fachmedien/bauingenieur/ingenieurbauwerke/exkursion-zur-rheinbruecke-krefeld-uerdingen/" TargetMode="External"/><Relationship Id="rId41" Type="http://schemas.openxmlformats.org/officeDocument/2006/relationships/hyperlink" Target="https://www.tagesschau.de/wirtschaft/fahrgastverband-naumann-100.html" TargetMode="External"/><Relationship Id="rId62" Type="http://schemas.openxmlformats.org/officeDocument/2006/relationships/hyperlink" Target="https://www.elektroniknet.de/halbleiter/psi-forscher-zeigen-wie-chips-noch-kleiner-werden-koennten.219695.html" TargetMode="External"/><Relationship Id="rId83" Type="http://schemas.openxmlformats.org/officeDocument/2006/relationships/hyperlink" Target="https://www.wiwo.de/unternehmen/dienstleister/nach-haushalts-einigung-1-2-milliarden-euro-bahn-will-mehr-geld-von-kunden/29952298.html" TargetMode="External"/><Relationship Id="rId88" Type="http://schemas.openxmlformats.org/officeDocument/2006/relationships/hyperlink" Target="https://www.handelsblatt.com/politik/international/nahost-israelische-armee-birgt-leichen-von-sechs-geiseln-in-gaza/29433048.html" TargetMode="External"/><Relationship Id="rId111" Type="http://schemas.openxmlformats.org/officeDocument/2006/relationships/hyperlink" Target="https://www.spiegel.de/wirtschaft/einzelhandel-blickt-pessimistischer-in-die-zukunft-a-d5e303ac-3bbf-48a4-847f-8dc36d8279f3" TargetMode="External"/><Relationship Id="rId132" Type="http://schemas.openxmlformats.org/officeDocument/2006/relationships/hyperlink" Target="https://www.handelsblatt.com/unternehmen/mittelstand/familienunternehmer/serie-ki-im-mittelstand-so-bringt-schunk-den-robotern-das-greifen-bei/100053804.html" TargetMode="External"/><Relationship Id="rId15" Type="http://schemas.openxmlformats.org/officeDocument/2006/relationships/hyperlink" Target="https://www.ingenieur.de/technik/fachbereiche/rekorde/wie-charles-babbage-mit-der-differenzmaschine-die-moderne-informatik-inspirierte/" TargetMode="External"/><Relationship Id="rId36" Type="http://schemas.openxmlformats.org/officeDocument/2006/relationships/hyperlink" Target="https://www.sueddeutsche.de/wirtschaft/wirecard-prozess-chefbuchhalter-lux.MXX9JAFwCv4unTtgoNo6TW" TargetMode="External"/><Relationship Id="rId57" Type="http://schemas.openxmlformats.org/officeDocument/2006/relationships/hyperlink" Target="https://www.elektroniknet.de/optoelektronik/jenoptik-setzt-wachstumskurs-fort.219706.html" TargetMode="External"/><Relationship Id="rId106" Type="http://schemas.openxmlformats.org/officeDocument/2006/relationships/hyperlink" Target="https://www.wiwo.de/my/technologie/forschung/gamechanger-abhoersichere-nachrichten-via-weltall-verschicken/29943926.html" TargetMode="External"/><Relationship Id="rId127" Type="http://schemas.openxmlformats.org/officeDocument/2006/relationships/hyperlink" Target="https://www.handelsblatt.com/politik/deutschland/ampel-als-fortschrittskoalition-gestartet-als-uebergangskoalition-geendet/100059448.html" TargetMode="External"/><Relationship Id="rId10" Type="http://schemas.openxmlformats.org/officeDocument/2006/relationships/hyperlink" Target="https://www.capital.de/karriere/kuendigung--das-raet-ein-headhunter-entlassenen-fuehrungskraeften-34991778.html" TargetMode="External"/><Relationship Id="rId31" Type="http://schemas.openxmlformats.org/officeDocument/2006/relationships/hyperlink" Target="https://www.sueddeutsche.de/wirtschaft/lufthansa-condor-fraport-lux.G5QZCBfndeiqPyM98hsTVK?reduced=true" TargetMode="External"/><Relationship Id="rId52" Type="http://schemas.openxmlformats.org/officeDocument/2006/relationships/hyperlink" Target="https://www.welt.de/wirtschaft/plus253079562/Flugtaxis-Das-kostet-Sie-die-Reise-mit-dem-Flugtaxi.html" TargetMode="External"/><Relationship Id="rId73" Type="http://schemas.openxmlformats.org/officeDocument/2006/relationships/hyperlink" Target="https://www.manager-magazin.de/unternehmen/deutsche-bahn-will-die-ticketpreise-erhoehen-nach-haushalts-einigung-a-124b96a5-35d2-4a73-8916-f62ed93125b6" TargetMode="External"/><Relationship Id="rId78" Type="http://schemas.openxmlformats.org/officeDocument/2006/relationships/hyperlink" Target="https://www.manager-magazin.de/lifestyle/coolcation-darum-boomt-urlaub-in-skandinavien-a-7422caed-0099-45ac-b406-9c2e2caa84f2" TargetMode="External"/><Relationship Id="rId94" Type="http://schemas.openxmlformats.org/officeDocument/2006/relationships/hyperlink" Target="https://www.wiwo.de/finanzen/geldanlage/zschabers-boersenblick-gut-und-guenstig-europas-aktien-haben-potenzial/29950502.html" TargetMode="External"/><Relationship Id="rId99" Type="http://schemas.openxmlformats.org/officeDocument/2006/relationships/hyperlink" Target="https://www.wiwo.de/politik/europa/russland-gegen-neoliberale-standpunkte-moskau-wirbt-um-auslaender/29951894.html" TargetMode="External"/><Relationship Id="rId101" Type="http://schemas.openxmlformats.org/officeDocument/2006/relationships/hyperlink" Target="https://www.wiwo.de/politik/deutschland/ukraine-hilfe-und-schon-wieder-erzeugt-die-ampel-unsicherheit-trotz-plan/29951348.html" TargetMode="External"/><Relationship Id="rId122" Type="http://schemas.openxmlformats.org/officeDocument/2006/relationships/hyperlink" Target="https://www.handelsblatt.com/finanzen/maerkte/marktberichte/boersen-asien-asiatische-boersen-uneinheitlich-trotz-fed-signalen-fuer-lockerung/100061375.html" TargetMode="External"/><Relationship Id="rId143" Type="http://schemas.openxmlformats.org/officeDocument/2006/relationships/hyperlink" Target="https://www.handelsblatt.com/finanzen/maerkte/marktberichte/dax-und-boerse-aktuell-fuenf-punkte-die-heute-fuer-anleger-wichtig-sind/100002161.html" TargetMode="External"/><Relationship Id="rId4" Type="http://schemas.openxmlformats.org/officeDocument/2006/relationships/settings" Target="settings.xml"/><Relationship Id="rId9" Type="http://schemas.openxmlformats.org/officeDocument/2006/relationships/hyperlink" Target="https://www.capital.de/wirtschaft-politik/preis-fuer-aepfel-und-apfelsaft-wird-wegen-geringer-ernte-wohl-teurer-34991340.html" TargetMode="External"/><Relationship Id="rId26" Type="http://schemas.openxmlformats.org/officeDocument/2006/relationships/hyperlink" Target="https://www.sueddeutsche.de/wirtschaft/landesbanken-vorstandsgehaelter-sparkassen-lux.8Es611WteDGiT7GtTiYkJc" TargetMode="External"/><Relationship Id="rId47" Type="http://schemas.openxmlformats.org/officeDocument/2006/relationships/hyperlink" Target="https://www.welt.de/wirtschaft/plus253073796/DAF-Chef-Koennen-Zehntausende-Elektro-Lkw-bauen-aber-wir-brauchen-auch-die-Nachfrage.html" TargetMode="External"/><Relationship Id="rId68" Type="http://schemas.openxmlformats.org/officeDocument/2006/relationships/hyperlink" Target="https://www.manager-magazin.de/politik/weltwirtschaft/saudi-arabien-staatsfonds-steigert-vermoegen-um-fast-30-prozent-a-886eb634-4ae3-4f1c-8d57-1c9347cf2117" TargetMode="External"/><Relationship Id="rId89" Type="http://schemas.openxmlformats.org/officeDocument/2006/relationships/hyperlink" Target="https://www.wiwo.de/politik/deutschland/ns-verbrechen-bgh-bestaetigt-verurteilung-von-frueherer-kz-sekretaerin/29952548.html" TargetMode="External"/><Relationship Id="rId112" Type="http://schemas.openxmlformats.org/officeDocument/2006/relationships/hyperlink" Target="https://www.spiegel.de/wirtschaft/ki-offensive-amd-kauft-server-spezialisten-fuer-4-9-milliarden-dollar-a-91ca3352-d926-4bb1-b2c5-74b6e847f21f" TargetMode="External"/><Relationship Id="rId133" Type="http://schemas.openxmlformats.org/officeDocument/2006/relationships/hyperlink" Target="https://www.handelsblatt.com/politik/deutschland/verteidigung-was-fuer-us-raketen-in-deutschland-spricht-und-was-dagegen/100059925.html" TargetMode="External"/><Relationship Id="rId16" Type="http://schemas.openxmlformats.org/officeDocument/2006/relationships/hyperlink" Target="https://www.ingenieur.de/technik/fachbereiche/medien/emojis-in-deutschland-was-sie-wirklich-ausdruecken-%f0%9f%98%8a%f0%9f%a4%94%f0%9f%a5%b0/" TargetMode="External"/><Relationship Id="rId37" Type="http://schemas.openxmlformats.org/officeDocument/2006/relationships/hyperlink" Target="https://www.sueddeutsche.de/wirtschaft/bundesregierung-co-bepreisung-mehreinnahmen-lux.BLteG68yNMAybxKK7Eyrqc" TargetMode="External"/><Relationship Id="rId58" Type="http://schemas.openxmlformats.org/officeDocument/2006/relationships/hyperlink" Target="https://www.elektroniknet.de/embedded/hardware/raspberry-pi-5-ab-sofort-auch-mit-2-gb-ram.219700.html" TargetMode="External"/><Relationship Id="rId79" Type="http://schemas.openxmlformats.org/officeDocument/2006/relationships/hyperlink" Target="https://www.wiwo.de/unternehmen/energie/waermepumpe-so-umgehen-verbraucher-teure-fehler-beim-heizungstausch/29948510.html" TargetMode="External"/><Relationship Id="rId102" Type="http://schemas.openxmlformats.org/officeDocument/2006/relationships/hyperlink" Target="https://www.wiwo.de/politik/deutschland/bundeshaushalt-2025-will-die-regierung-wirklich-die-heizungs-foerderung-kuerzen/29951358.html" TargetMode="External"/><Relationship Id="rId123" Type="http://schemas.openxmlformats.org/officeDocument/2006/relationships/hyperlink" Target="https://www.handelsblatt.com/finanzen/maerkte/geldanlage-es-ist-gut-moeglich-dass-die-boersen-in-einen-baerenmarkt-fallen-01/100059500.html" TargetMode="External"/><Relationship Id="rId144" Type="http://schemas.openxmlformats.org/officeDocument/2006/relationships/hyperlink" Target="https://www.handelsblatt.com/finanzen/maerkte/marktberichte/dow-jones-sp-500-nasdaq-rally-an-der-wall-street-geht-weiter-aktie-von-nvidia-konkurrent-steigt/10006122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8467</Words>
  <Characters>53349</Characters>
  <Application>Microsoft Office Word</Application>
  <DocSecurity>0</DocSecurity>
  <Lines>444</Lines>
  <Paragraphs>123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Anton Giese</cp:lastModifiedBy>
  <cp:revision>3</cp:revision>
  <dcterms:created xsi:type="dcterms:W3CDTF">2013-12-23T23:15:00Z</dcterms:created>
  <dcterms:modified xsi:type="dcterms:W3CDTF">2024-08-20T14:10:00Z</dcterms:modified>
  <cp:category/>
</cp:coreProperties>
</file>